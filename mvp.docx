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A62F3" w14:textId="1CE5AB28" w:rsidR="007B3815" w:rsidRPr="007B3815" w:rsidRDefault="007B3815" w:rsidP="00B657D3">
      <w:pPr>
        <w:pStyle w:val="Title"/>
        <w:rPr>
          <w:lang w:val="en-IN"/>
        </w:rPr>
      </w:pPr>
      <w:r w:rsidRPr="007B3815">
        <w:rPr>
          <w:lang w:val="en-IN"/>
        </w:rPr>
        <w:t>Detailed MVP Document: AI Agent for Strategy</w:t>
      </w:r>
    </w:p>
    <w:p w14:paraId="3BD2C025" w14:textId="77777777" w:rsidR="007B3815" w:rsidRPr="007B3815" w:rsidRDefault="007B3815" w:rsidP="00B657D3">
      <w:pPr>
        <w:pStyle w:val="Heading1"/>
        <w:rPr>
          <w:lang w:val="en-IN"/>
        </w:rPr>
      </w:pPr>
      <w:r w:rsidRPr="007B3815">
        <w:rPr>
          <w:lang w:val="en-IN"/>
        </w:rPr>
        <w:t>Overview</w:t>
      </w:r>
    </w:p>
    <w:p w14:paraId="7CBDA429" w14:textId="0CCD2AF2" w:rsidR="007B3815" w:rsidRPr="007B3815" w:rsidRDefault="007B3815" w:rsidP="007B3815">
      <w:pPr>
        <w:rPr>
          <w:lang w:val="en-IN"/>
        </w:rPr>
      </w:pPr>
      <w:r w:rsidRPr="007B3815">
        <w:rPr>
          <w:lang w:val="en-IN"/>
        </w:rPr>
        <w:t xml:space="preserve">The AI Agent for Strategy MVP is designed to streamline OKR management, meeting </w:t>
      </w:r>
      <w:r w:rsidR="00B657D3" w:rsidRPr="007B3815">
        <w:rPr>
          <w:lang w:val="en-IN"/>
        </w:rPr>
        <w:t>notetaking</w:t>
      </w:r>
      <w:r w:rsidRPr="007B3815">
        <w:rPr>
          <w:lang w:val="en-IN"/>
        </w:rPr>
        <w:t xml:space="preserve"> (with Microsoft Teams integration), and task tracking, enhanced with AI capabilities for transcription and intelligent suggestions. This version includes company and user management for better organization and scalability.</w:t>
      </w:r>
    </w:p>
    <w:p w14:paraId="124FB115" w14:textId="77777777" w:rsidR="007B3815" w:rsidRPr="007B3815" w:rsidRDefault="007B3815" w:rsidP="00B657D3">
      <w:pPr>
        <w:pStyle w:val="Heading1"/>
        <w:rPr>
          <w:lang w:val="en-IN"/>
        </w:rPr>
      </w:pPr>
      <w:r w:rsidRPr="007B3815">
        <w:rPr>
          <w:lang w:val="en-IN"/>
        </w:rPr>
        <w:t>Core Features</w:t>
      </w:r>
    </w:p>
    <w:p w14:paraId="16493398" w14:textId="77777777" w:rsidR="007B3815" w:rsidRPr="007B3815" w:rsidRDefault="007B3815" w:rsidP="007B3815">
      <w:pPr>
        <w:rPr>
          <w:b/>
          <w:bCs/>
          <w:lang w:val="en-IN"/>
        </w:rPr>
      </w:pPr>
      <w:r w:rsidRPr="007B3815">
        <w:rPr>
          <w:b/>
          <w:bCs/>
          <w:lang w:val="en-IN"/>
        </w:rPr>
        <w:t>1. Company and User Management</w:t>
      </w:r>
    </w:p>
    <w:p w14:paraId="114D1434" w14:textId="77777777" w:rsidR="007B3815" w:rsidRPr="007B3815" w:rsidRDefault="007B3815" w:rsidP="007B3815">
      <w:pPr>
        <w:numPr>
          <w:ilvl w:val="0"/>
          <w:numId w:val="10"/>
        </w:numPr>
        <w:rPr>
          <w:lang w:val="en-IN"/>
        </w:rPr>
      </w:pPr>
      <w:r w:rsidRPr="007B3815">
        <w:rPr>
          <w:b/>
          <w:bCs/>
          <w:lang w:val="en-IN"/>
        </w:rPr>
        <w:t>Features</w:t>
      </w:r>
      <w:r w:rsidRPr="007B3815">
        <w:rPr>
          <w:lang w:val="en-IN"/>
        </w:rPr>
        <w:t>:</w:t>
      </w:r>
    </w:p>
    <w:p w14:paraId="550CDB64" w14:textId="66028C54" w:rsidR="007B3815" w:rsidRPr="007B3815" w:rsidRDefault="007B3815" w:rsidP="007B3815">
      <w:pPr>
        <w:numPr>
          <w:ilvl w:val="1"/>
          <w:numId w:val="10"/>
        </w:numPr>
        <w:rPr>
          <w:lang w:val="en-IN"/>
        </w:rPr>
      </w:pPr>
      <w:r w:rsidRPr="007B3815">
        <w:rPr>
          <w:lang w:val="en-IN"/>
        </w:rPr>
        <w:t>Allow company creation.</w:t>
      </w:r>
    </w:p>
    <w:p w14:paraId="694976A0" w14:textId="77777777" w:rsidR="007B3815" w:rsidRPr="007B3815" w:rsidRDefault="007B3815" w:rsidP="007B3815">
      <w:pPr>
        <w:numPr>
          <w:ilvl w:val="1"/>
          <w:numId w:val="10"/>
        </w:numPr>
        <w:rPr>
          <w:lang w:val="en-IN"/>
        </w:rPr>
      </w:pPr>
      <w:r w:rsidRPr="007B3815">
        <w:rPr>
          <w:lang w:val="en-IN"/>
        </w:rPr>
        <w:t>Associate users with specific companies.</w:t>
      </w:r>
    </w:p>
    <w:p w14:paraId="4258B629" w14:textId="77777777" w:rsidR="007B3815" w:rsidRPr="007B3815" w:rsidRDefault="007B3815" w:rsidP="007B3815">
      <w:pPr>
        <w:numPr>
          <w:ilvl w:val="1"/>
          <w:numId w:val="10"/>
        </w:numPr>
        <w:rPr>
          <w:lang w:val="en-IN"/>
        </w:rPr>
      </w:pPr>
      <w:r w:rsidRPr="007B3815">
        <w:rPr>
          <w:lang w:val="en-IN"/>
        </w:rPr>
        <w:t>Users receive passwords to log in after being added by the admin.</w:t>
      </w:r>
    </w:p>
    <w:p w14:paraId="60511B29" w14:textId="77777777" w:rsidR="007B3815" w:rsidRPr="007B3815" w:rsidRDefault="007B3815" w:rsidP="007B3815">
      <w:pPr>
        <w:numPr>
          <w:ilvl w:val="0"/>
          <w:numId w:val="10"/>
        </w:numPr>
        <w:rPr>
          <w:lang w:val="en-IN"/>
        </w:rPr>
      </w:pPr>
      <w:r w:rsidRPr="007B3815">
        <w:rPr>
          <w:b/>
          <w:bCs/>
          <w:lang w:val="en-IN"/>
        </w:rPr>
        <w:t>Schema Design</w:t>
      </w:r>
      <w:r w:rsidRPr="007B3815">
        <w:rPr>
          <w:lang w:val="en-IN"/>
        </w:rPr>
        <w:t>:</w:t>
      </w:r>
    </w:p>
    <w:p w14:paraId="228BCCB0" w14:textId="77777777" w:rsidR="007B3815" w:rsidRDefault="007B3815" w:rsidP="007B3815">
      <w:pPr>
        <w:numPr>
          <w:ilvl w:val="1"/>
          <w:numId w:val="10"/>
        </w:numPr>
        <w:rPr>
          <w:lang w:val="en-IN"/>
        </w:rPr>
      </w:pPr>
      <w:r w:rsidRPr="007B3815">
        <w:rPr>
          <w:b/>
          <w:bCs/>
          <w:lang w:val="en-IN"/>
        </w:rPr>
        <w:t>Company Schema</w:t>
      </w:r>
      <w:r w:rsidRPr="007B3815">
        <w:rPr>
          <w:lang w:val="en-IN"/>
        </w:rPr>
        <w:t>:</w:t>
      </w:r>
    </w:p>
    <w:bookmarkStart w:id="0" w:name="_MON_1798536047"/>
    <w:bookmarkEnd w:id="0"/>
    <w:p w14:paraId="772B42E7" w14:textId="6FE602B3" w:rsidR="00B657D3" w:rsidRPr="007B3815" w:rsidRDefault="002D6342" w:rsidP="00B657D3">
      <w:pPr>
        <w:ind w:left="1440"/>
        <w:rPr>
          <w:lang w:val="en-IN"/>
        </w:rPr>
      </w:pPr>
      <w:r>
        <w:rPr>
          <w:lang w:val="en-IN"/>
        </w:rPr>
        <w:object w:dxaOrig="9026" w:dyaOrig="4440" w14:anchorId="4ECAF8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36.5pt;height:214.5pt" o:ole="">
            <v:imagedata r:id="rId6" o:title=""/>
          </v:shape>
          <o:OLEObject Type="Embed" ProgID="Word.OpenDocumentText.12" ShapeID="_x0000_i1038" DrawAspect="Content" ObjectID="_1798536089" r:id="rId7"/>
        </w:object>
      </w:r>
    </w:p>
    <w:p w14:paraId="22856264" w14:textId="77777777" w:rsidR="007B3815" w:rsidRPr="007B3815" w:rsidRDefault="007B3815" w:rsidP="007B3815">
      <w:pPr>
        <w:numPr>
          <w:ilvl w:val="1"/>
          <w:numId w:val="10"/>
        </w:numPr>
        <w:rPr>
          <w:lang w:val="en-IN"/>
        </w:rPr>
      </w:pPr>
      <w:r w:rsidRPr="007B3815">
        <w:rPr>
          <w:b/>
          <w:bCs/>
          <w:lang w:val="en-IN"/>
        </w:rPr>
        <w:t>User Schema</w:t>
      </w:r>
      <w:r w:rsidRPr="007B3815">
        <w:rPr>
          <w:lang w:val="en-IN"/>
        </w:rPr>
        <w:t>:</w:t>
      </w:r>
    </w:p>
    <w:p w14:paraId="721C5D22" w14:textId="77777777" w:rsidR="007B3815" w:rsidRPr="007B3815" w:rsidRDefault="007B3815" w:rsidP="007B3815">
      <w:pPr>
        <w:numPr>
          <w:ilvl w:val="1"/>
          <w:numId w:val="10"/>
        </w:numPr>
        <w:rPr>
          <w:lang w:val="en-IN"/>
        </w:rPr>
      </w:pPr>
      <w:r w:rsidRPr="007B3815">
        <w:rPr>
          <w:lang w:val="en-IN"/>
        </w:rPr>
        <w:lastRenderedPageBreak/>
        <w:t>const teams = require('./path/to/teams.json');</w:t>
      </w:r>
    </w:p>
    <w:p w14:paraId="452DD424" w14:textId="77777777" w:rsidR="007B3815" w:rsidRPr="007B3815" w:rsidRDefault="007B3815" w:rsidP="007B3815">
      <w:pPr>
        <w:numPr>
          <w:ilvl w:val="1"/>
          <w:numId w:val="10"/>
        </w:numPr>
        <w:rPr>
          <w:lang w:val="en-IN"/>
        </w:rPr>
      </w:pPr>
    </w:p>
    <w:p w14:paraId="0A304D69" w14:textId="77777777" w:rsidR="007B3815" w:rsidRPr="007B3815" w:rsidRDefault="007B3815" w:rsidP="007B3815">
      <w:pPr>
        <w:numPr>
          <w:ilvl w:val="1"/>
          <w:numId w:val="10"/>
        </w:numPr>
        <w:rPr>
          <w:lang w:val="en-IN"/>
        </w:rPr>
      </w:pPr>
      <w:r w:rsidRPr="007B3815">
        <w:rPr>
          <w:lang w:val="en-IN"/>
        </w:rPr>
        <w:t>const UserSchema = new mongoose.Schema({</w:t>
      </w:r>
    </w:p>
    <w:p w14:paraId="7A1670EF" w14:textId="77777777" w:rsidR="007B3815" w:rsidRPr="007B3815" w:rsidRDefault="007B3815" w:rsidP="007B3815">
      <w:pPr>
        <w:numPr>
          <w:ilvl w:val="1"/>
          <w:numId w:val="10"/>
        </w:numPr>
        <w:rPr>
          <w:lang w:val="en-IN"/>
        </w:rPr>
      </w:pPr>
      <w:r w:rsidRPr="007B3815">
        <w:rPr>
          <w:lang w:val="en-IN"/>
        </w:rPr>
        <w:t xml:space="preserve">  name: { type: String, required: true },</w:t>
      </w:r>
    </w:p>
    <w:p w14:paraId="49F77F14" w14:textId="77777777" w:rsidR="007B3815" w:rsidRPr="007B3815" w:rsidRDefault="007B3815" w:rsidP="007B3815">
      <w:pPr>
        <w:numPr>
          <w:ilvl w:val="1"/>
          <w:numId w:val="10"/>
        </w:numPr>
        <w:rPr>
          <w:lang w:val="en-IN"/>
        </w:rPr>
      </w:pPr>
      <w:r w:rsidRPr="007B3815">
        <w:rPr>
          <w:lang w:val="en-IN"/>
        </w:rPr>
        <w:t xml:space="preserve">  email: { type: String, required: true, unique: true },</w:t>
      </w:r>
    </w:p>
    <w:p w14:paraId="36D2FEA7" w14:textId="77777777" w:rsidR="007B3815" w:rsidRPr="007B3815" w:rsidRDefault="007B3815" w:rsidP="007B3815">
      <w:pPr>
        <w:numPr>
          <w:ilvl w:val="1"/>
          <w:numId w:val="10"/>
        </w:numPr>
        <w:rPr>
          <w:lang w:val="en-IN"/>
        </w:rPr>
      </w:pPr>
      <w:r w:rsidRPr="007B3815">
        <w:rPr>
          <w:lang w:val="en-IN"/>
        </w:rPr>
        <w:t xml:space="preserve">  company: { type: mongoose.Schema.Types.ObjectId, ref: 'Company', required: true },</w:t>
      </w:r>
    </w:p>
    <w:p w14:paraId="57802515" w14:textId="77777777" w:rsidR="007B3815" w:rsidRPr="007B3815" w:rsidRDefault="007B3815" w:rsidP="007B3815">
      <w:pPr>
        <w:numPr>
          <w:ilvl w:val="1"/>
          <w:numId w:val="10"/>
        </w:numPr>
        <w:rPr>
          <w:lang w:val="en-IN"/>
        </w:rPr>
      </w:pPr>
      <w:r w:rsidRPr="007B3815">
        <w:rPr>
          <w:lang w:val="en-IN"/>
        </w:rPr>
        <w:t xml:space="preserve">  role: { type: String, enum: ['admin', 'user'], default: 'user' },</w:t>
      </w:r>
    </w:p>
    <w:p w14:paraId="6A1B7D5A" w14:textId="77777777" w:rsidR="007B3815" w:rsidRPr="007B3815" w:rsidRDefault="007B3815" w:rsidP="007B3815">
      <w:pPr>
        <w:numPr>
          <w:ilvl w:val="1"/>
          <w:numId w:val="10"/>
        </w:numPr>
        <w:rPr>
          <w:lang w:val="en-IN"/>
        </w:rPr>
      </w:pPr>
      <w:r w:rsidRPr="007B3815">
        <w:rPr>
          <w:lang w:val="en-IN"/>
        </w:rPr>
        <w:t xml:space="preserve">  l1Team: { type: String, enum: teams.l1Teams, required: true },</w:t>
      </w:r>
    </w:p>
    <w:p w14:paraId="3BA4E706" w14:textId="77777777" w:rsidR="007B3815" w:rsidRPr="007B3815" w:rsidRDefault="007B3815" w:rsidP="007B3815">
      <w:pPr>
        <w:numPr>
          <w:ilvl w:val="1"/>
          <w:numId w:val="10"/>
        </w:numPr>
        <w:rPr>
          <w:lang w:val="en-IN"/>
        </w:rPr>
      </w:pPr>
      <w:r w:rsidRPr="007B3815">
        <w:rPr>
          <w:lang w:val="en-IN"/>
        </w:rPr>
        <w:t xml:space="preserve">  l2Team: { type: String, enum: teams.l2Teams, required: true },</w:t>
      </w:r>
    </w:p>
    <w:p w14:paraId="403F9849" w14:textId="77777777" w:rsidR="007B3815" w:rsidRPr="007B3815" w:rsidRDefault="007B3815" w:rsidP="007B3815">
      <w:pPr>
        <w:numPr>
          <w:ilvl w:val="1"/>
          <w:numId w:val="10"/>
        </w:numPr>
        <w:rPr>
          <w:lang w:val="en-IN"/>
        </w:rPr>
      </w:pPr>
      <w:r w:rsidRPr="007B3815">
        <w:rPr>
          <w:lang w:val="en-IN"/>
        </w:rPr>
        <w:t xml:space="preserve">  createdAt: { type: Date, default: Date.now },</w:t>
      </w:r>
    </w:p>
    <w:p w14:paraId="62C210D1" w14:textId="77777777" w:rsidR="007B3815" w:rsidRPr="007B3815" w:rsidRDefault="007B3815" w:rsidP="007B3815">
      <w:pPr>
        <w:numPr>
          <w:ilvl w:val="1"/>
          <w:numId w:val="10"/>
        </w:numPr>
        <w:rPr>
          <w:lang w:val="en-IN"/>
        </w:rPr>
      </w:pPr>
      <w:r w:rsidRPr="007B3815">
        <w:rPr>
          <w:lang w:val="en-IN"/>
        </w:rPr>
        <w:t xml:space="preserve">  updatedAt: { type: Date, default: Date.now }</w:t>
      </w:r>
    </w:p>
    <w:p w14:paraId="4A0C1C22" w14:textId="77777777" w:rsidR="007B3815" w:rsidRPr="007B3815" w:rsidRDefault="007B3815" w:rsidP="007B3815">
      <w:pPr>
        <w:rPr>
          <w:lang w:val="en-IN"/>
        </w:rPr>
      </w:pPr>
      <w:r w:rsidRPr="007B3815">
        <w:rPr>
          <w:lang w:val="en-IN"/>
        </w:rPr>
        <w:t>});</w:t>
      </w:r>
    </w:p>
    <w:p w14:paraId="4DA02801" w14:textId="77777777" w:rsidR="007B3815" w:rsidRPr="007B3815" w:rsidRDefault="007B3815" w:rsidP="007B3815">
      <w:pPr>
        <w:numPr>
          <w:ilvl w:val="0"/>
          <w:numId w:val="10"/>
        </w:numPr>
        <w:rPr>
          <w:lang w:val="en-IN"/>
        </w:rPr>
      </w:pPr>
      <w:r w:rsidRPr="007B3815">
        <w:rPr>
          <w:b/>
          <w:bCs/>
          <w:lang w:val="en-IN"/>
        </w:rPr>
        <w:t>Workflow</w:t>
      </w:r>
      <w:r w:rsidRPr="007B3815">
        <w:rPr>
          <w:lang w:val="en-IN"/>
        </w:rPr>
        <w:t>:</w:t>
      </w:r>
    </w:p>
    <w:p w14:paraId="142B9E89" w14:textId="77777777" w:rsidR="007B3815" w:rsidRPr="007B3815" w:rsidRDefault="007B3815" w:rsidP="007B3815">
      <w:pPr>
        <w:numPr>
          <w:ilvl w:val="1"/>
          <w:numId w:val="10"/>
        </w:numPr>
        <w:rPr>
          <w:lang w:val="en-IN"/>
        </w:rPr>
      </w:pPr>
      <w:r w:rsidRPr="007B3815">
        <w:rPr>
          <w:b/>
          <w:bCs/>
          <w:lang w:val="en-IN"/>
        </w:rPr>
        <w:t>Company Creation</w:t>
      </w:r>
      <w:r w:rsidRPr="007B3815">
        <w:rPr>
          <w:lang w:val="en-IN"/>
        </w:rPr>
        <w:t>:</w:t>
      </w:r>
    </w:p>
    <w:p w14:paraId="686D9E05" w14:textId="77777777" w:rsidR="007B3815" w:rsidRPr="007B3815" w:rsidRDefault="007B3815" w:rsidP="007B3815">
      <w:pPr>
        <w:numPr>
          <w:ilvl w:val="2"/>
          <w:numId w:val="10"/>
        </w:numPr>
        <w:rPr>
          <w:lang w:val="en-IN"/>
        </w:rPr>
      </w:pPr>
      <w:r w:rsidRPr="007B3815">
        <w:rPr>
          <w:lang w:val="en-IN"/>
        </w:rPr>
        <w:t>An admin creates a company.</w:t>
      </w:r>
    </w:p>
    <w:p w14:paraId="5054251E" w14:textId="77777777" w:rsidR="007B3815" w:rsidRPr="007B3815" w:rsidRDefault="007B3815" w:rsidP="007B3815">
      <w:pPr>
        <w:numPr>
          <w:ilvl w:val="2"/>
          <w:numId w:val="10"/>
        </w:numPr>
        <w:rPr>
          <w:lang w:val="en-IN"/>
        </w:rPr>
      </w:pPr>
      <w:r w:rsidRPr="007B3815">
        <w:rPr>
          <w:lang w:val="en-IN"/>
        </w:rPr>
        <w:t>The admin is automatically added as the first user.</w:t>
      </w:r>
    </w:p>
    <w:p w14:paraId="4720E10A" w14:textId="77777777" w:rsidR="007B3815" w:rsidRPr="007B3815" w:rsidRDefault="007B3815" w:rsidP="007B3815">
      <w:pPr>
        <w:numPr>
          <w:ilvl w:val="1"/>
          <w:numId w:val="10"/>
        </w:numPr>
        <w:rPr>
          <w:lang w:val="en-IN"/>
        </w:rPr>
      </w:pPr>
      <w:r w:rsidRPr="007B3815">
        <w:rPr>
          <w:b/>
          <w:bCs/>
          <w:lang w:val="en-IN"/>
        </w:rPr>
        <w:t>User Management</w:t>
      </w:r>
      <w:r w:rsidRPr="007B3815">
        <w:rPr>
          <w:lang w:val="en-IN"/>
        </w:rPr>
        <w:t>:</w:t>
      </w:r>
    </w:p>
    <w:p w14:paraId="5366211C" w14:textId="77777777" w:rsidR="007B3815" w:rsidRPr="007B3815" w:rsidRDefault="007B3815" w:rsidP="007B3815">
      <w:pPr>
        <w:numPr>
          <w:ilvl w:val="2"/>
          <w:numId w:val="10"/>
        </w:numPr>
        <w:rPr>
          <w:lang w:val="en-IN"/>
        </w:rPr>
      </w:pPr>
      <w:r w:rsidRPr="007B3815">
        <w:rPr>
          <w:lang w:val="en-IN"/>
        </w:rPr>
        <w:t>Admins can add users to their company.</w:t>
      </w:r>
    </w:p>
    <w:p w14:paraId="10111F45" w14:textId="77777777" w:rsidR="007B3815" w:rsidRPr="007B3815" w:rsidRDefault="007B3815" w:rsidP="007B3815">
      <w:pPr>
        <w:numPr>
          <w:ilvl w:val="2"/>
          <w:numId w:val="10"/>
        </w:numPr>
        <w:rPr>
          <w:lang w:val="en-IN"/>
        </w:rPr>
      </w:pPr>
      <w:r w:rsidRPr="007B3815">
        <w:rPr>
          <w:lang w:val="en-IN"/>
        </w:rPr>
        <w:t>Users receive email invites with initial login credentials.</w:t>
      </w:r>
    </w:p>
    <w:p w14:paraId="7BE94359" w14:textId="77777777" w:rsidR="007B3815" w:rsidRPr="007B3815" w:rsidRDefault="007B3815" w:rsidP="007B3815">
      <w:pPr>
        <w:rPr>
          <w:b/>
          <w:bCs/>
          <w:lang w:val="en-IN"/>
        </w:rPr>
      </w:pPr>
      <w:r w:rsidRPr="007B3815">
        <w:rPr>
          <w:b/>
          <w:bCs/>
          <w:lang w:val="en-IN"/>
        </w:rPr>
        <w:t>2. User Authentication</w:t>
      </w:r>
    </w:p>
    <w:p w14:paraId="3EC9B0C2" w14:textId="77777777" w:rsidR="007B3815" w:rsidRPr="007B3815" w:rsidRDefault="007B3815" w:rsidP="007B3815">
      <w:pPr>
        <w:numPr>
          <w:ilvl w:val="0"/>
          <w:numId w:val="11"/>
        </w:numPr>
        <w:rPr>
          <w:lang w:val="en-IN"/>
        </w:rPr>
      </w:pPr>
      <w:r w:rsidRPr="007B3815">
        <w:rPr>
          <w:b/>
          <w:bCs/>
          <w:lang w:val="en-IN"/>
        </w:rPr>
        <w:t>Description</w:t>
      </w:r>
      <w:r w:rsidRPr="007B3815">
        <w:rPr>
          <w:lang w:val="en-IN"/>
        </w:rPr>
        <w:t>:</w:t>
      </w:r>
    </w:p>
    <w:p w14:paraId="5A8ECD07" w14:textId="77777777" w:rsidR="007B3815" w:rsidRPr="007B3815" w:rsidRDefault="007B3815" w:rsidP="007B3815">
      <w:pPr>
        <w:numPr>
          <w:ilvl w:val="1"/>
          <w:numId w:val="11"/>
        </w:numPr>
        <w:rPr>
          <w:lang w:val="en-IN"/>
        </w:rPr>
      </w:pPr>
      <w:r w:rsidRPr="007B3815">
        <w:rPr>
          <w:lang w:val="en-IN"/>
        </w:rPr>
        <w:t>Secure login and registration for users.</w:t>
      </w:r>
    </w:p>
    <w:p w14:paraId="335C7B7B" w14:textId="77777777" w:rsidR="007B3815" w:rsidRPr="007B3815" w:rsidRDefault="007B3815" w:rsidP="007B3815">
      <w:pPr>
        <w:numPr>
          <w:ilvl w:val="1"/>
          <w:numId w:val="11"/>
        </w:numPr>
        <w:rPr>
          <w:lang w:val="en-IN"/>
        </w:rPr>
      </w:pPr>
      <w:r w:rsidRPr="007B3815">
        <w:rPr>
          <w:lang w:val="en-IN"/>
        </w:rPr>
        <w:t>Session management to control access.</w:t>
      </w:r>
    </w:p>
    <w:p w14:paraId="7DF9F3C6" w14:textId="77777777" w:rsidR="007B3815" w:rsidRPr="007B3815" w:rsidRDefault="007B3815" w:rsidP="007B3815">
      <w:pPr>
        <w:numPr>
          <w:ilvl w:val="0"/>
          <w:numId w:val="11"/>
        </w:numPr>
        <w:rPr>
          <w:lang w:val="en-IN"/>
        </w:rPr>
      </w:pPr>
      <w:r w:rsidRPr="007B3815">
        <w:rPr>
          <w:b/>
          <w:bCs/>
          <w:lang w:val="en-IN"/>
        </w:rPr>
        <w:t>Implementation</w:t>
      </w:r>
      <w:r w:rsidRPr="007B3815">
        <w:rPr>
          <w:lang w:val="en-IN"/>
        </w:rPr>
        <w:t>:</w:t>
      </w:r>
    </w:p>
    <w:p w14:paraId="7909E7D1" w14:textId="77777777" w:rsidR="007B3815" w:rsidRPr="007B3815" w:rsidRDefault="007B3815" w:rsidP="007B3815">
      <w:pPr>
        <w:numPr>
          <w:ilvl w:val="1"/>
          <w:numId w:val="11"/>
        </w:numPr>
        <w:rPr>
          <w:lang w:val="en-IN"/>
        </w:rPr>
      </w:pPr>
      <w:r w:rsidRPr="007B3815">
        <w:rPr>
          <w:lang w:val="en-IN"/>
        </w:rPr>
        <w:t>Use passport and passport-local-mongoose for authentication.</w:t>
      </w:r>
    </w:p>
    <w:p w14:paraId="0C0F248E" w14:textId="77777777" w:rsidR="007B3815" w:rsidRPr="007B3815" w:rsidRDefault="007B3815" w:rsidP="007B3815">
      <w:pPr>
        <w:numPr>
          <w:ilvl w:val="1"/>
          <w:numId w:val="11"/>
        </w:numPr>
        <w:rPr>
          <w:lang w:val="en-IN"/>
        </w:rPr>
      </w:pPr>
      <w:r w:rsidRPr="007B3815">
        <w:rPr>
          <w:lang w:val="en-IN"/>
        </w:rPr>
        <w:lastRenderedPageBreak/>
        <w:t xml:space="preserve">Store user credentials in </w:t>
      </w:r>
      <w:r w:rsidRPr="007B3815">
        <w:rPr>
          <w:b/>
          <w:bCs/>
          <w:lang w:val="en-IN"/>
        </w:rPr>
        <w:t>MongoDB</w:t>
      </w:r>
      <w:r w:rsidRPr="007B3815">
        <w:rPr>
          <w:lang w:val="en-IN"/>
        </w:rPr>
        <w:t xml:space="preserve"> or </w:t>
      </w:r>
      <w:r w:rsidRPr="007B3815">
        <w:rPr>
          <w:b/>
          <w:bCs/>
          <w:lang w:val="en-IN"/>
        </w:rPr>
        <w:t>SQLite</w:t>
      </w:r>
      <w:r w:rsidRPr="007B3815">
        <w:rPr>
          <w:lang w:val="en-IN"/>
        </w:rPr>
        <w:t>.</w:t>
      </w:r>
    </w:p>
    <w:p w14:paraId="3BFA1728" w14:textId="77777777" w:rsidR="007B3815" w:rsidRPr="007B3815" w:rsidRDefault="007B3815" w:rsidP="007B3815">
      <w:pPr>
        <w:numPr>
          <w:ilvl w:val="0"/>
          <w:numId w:val="11"/>
        </w:numPr>
        <w:rPr>
          <w:lang w:val="en-IN"/>
        </w:rPr>
      </w:pPr>
      <w:r w:rsidRPr="007B3815">
        <w:rPr>
          <w:b/>
          <w:bCs/>
          <w:lang w:val="en-IN"/>
        </w:rPr>
        <w:t>Endpoints</w:t>
      </w:r>
      <w:r w:rsidRPr="007B3815">
        <w:rPr>
          <w:lang w:val="en-IN"/>
        </w:rPr>
        <w:t>:</w:t>
      </w:r>
    </w:p>
    <w:p w14:paraId="04571C85" w14:textId="77777777" w:rsidR="007B3815" w:rsidRPr="007B3815" w:rsidRDefault="007B3815" w:rsidP="007B3815">
      <w:pPr>
        <w:numPr>
          <w:ilvl w:val="1"/>
          <w:numId w:val="11"/>
        </w:numPr>
        <w:rPr>
          <w:lang w:val="en-IN"/>
        </w:rPr>
      </w:pPr>
      <w:r w:rsidRPr="007B3815">
        <w:rPr>
          <w:lang w:val="en-IN"/>
        </w:rPr>
        <w:t>/register (POST): User registration.</w:t>
      </w:r>
    </w:p>
    <w:p w14:paraId="1CEDDCA1" w14:textId="77777777" w:rsidR="007B3815" w:rsidRPr="007B3815" w:rsidRDefault="007B3815" w:rsidP="007B3815">
      <w:pPr>
        <w:numPr>
          <w:ilvl w:val="1"/>
          <w:numId w:val="11"/>
        </w:numPr>
        <w:rPr>
          <w:lang w:val="en-IN"/>
        </w:rPr>
      </w:pPr>
      <w:r w:rsidRPr="007B3815">
        <w:rPr>
          <w:lang w:val="en-IN"/>
        </w:rPr>
        <w:t>/login (POST): User login.</w:t>
      </w:r>
    </w:p>
    <w:p w14:paraId="6C35DCCF" w14:textId="77777777" w:rsidR="007B3815" w:rsidRPr="007B3815" w:rsidRDefault="007B3815" w:rsidP="007B3815">
      <w:pPr>
        <w:numPr>
          <w:ilvl w:val="1"/>
          <w:numId w:val="11"/>
        </w:numPr>
        <w:rPr>
          <w:lang w:val="en-IN"/>
        </w:rPr>
      </w:pPr>
      <w:r w:rsidRPr="007B3815">
        <w:rPr>
          <w:lang w:val="en-IN"/>
        </w:rPr>
        <w:t>/logout (GET): User logout.</w:t>
      </w:r>
    </w:p>
    <w:p w14:paraId="6964E69C" w14:textId="77777777" w:rsidR="007B3815" w:rsidRPr="007B3815" w:rsidRDefault="007B3815" w:rsidP="007B3815">
      <w:pPr>
        <w:rPr>
          <w:b/>
          <w:bCs/>
          <w:lang w:val="en-IN"/>
        </w:rPr>
      </w:pPr>
      <w:r w:rsidRPr="007B3815">
        <w:rPr>
          <w:b/>
          <w:bCs/>
          <w:lang w:val="en-IN"/>
        </w:rPr>
        <w:t>3. OKR Management</w:t>
      </w:r>
    </w:p>
    <w:p w14:paraId="5EEFE0C9" w14:textId="77777777" w:rsidR="007B3815" w:rsidRPr="007B3815" w:rsidRDefault="007B3815" w:rsidP="007B3815">
      <w:pPr>
        <w:numPr>
          <w:ilvl w:val="0"/>
          <w:numId w:val="12"/>
        </w:numPr>
        <w:rPr>
          <w:lang w:val="en-IN"/>
        </w:rPr>
      </w:pPr>
      <w:r w:rsidRPr="007B3815">
        <w:rPr>
          <w:b/>
          <w:bCs/>
          <w:lang w:val="en-IN"/>
        </w:rPr>
        <w:t>Features</w:t>
      </w:r>
      <w:r w:rsidRPr="007B3815">
        <w:rPr>
          <w:lang w:val="en-IN"/>
        </w:rPr>
        <w:t>:</w:t>
      </w:r>
    </w:p>
    <w:p w14:paraId="338F715C" w14:textId="77777777" w:rsidR="007B3815" w:rsidRPr="007B3815" w:rsidRDefault="007B3815" w:rsidP="007B3815">
      <w:pPr>
        <w:numPr>
          <w:ilvl w:val="1"/>
          <w:numId w:val="12"/>
        </w:numPr>
        <w:rPr>
          <w:lang w:val="en-IN"/>
        </w:rPr>
      </w:pPr>
      <w:r w:rsidRPr="007B3815">
        <w:rPr>
          <w:lang w:val="en-IN"/>
        </w:rPr>
        <w:t>Create, edit, and manage objectives and key results.</w:t>
      </w:r>
    </w:p>
    <w:p w14:paraId="20FCB74E" w14:textId="77777777" w:rsidR="007B3815" w:rsidRPr="007B3815" w:rsidRDefault="007B3815" w:rsidP="007B3815">
      <w:pPr>
        <w:numPr>
          <w:ilvl w:val="1"/>
          <w:numId w:val="12"/>
        </w:numPr>
        <w:rPr>
          <w:lang w:val="en-IN"/>
        </w:rPr>
      </w:pPr>
      <w:r w:rsidRPr="007B3815">
        <w:rPr>
          <w:lang w:val="en-IN"/>
        </w:rPr>
        <w:t>Provide feedback if the KR is not SMART.</w:t>
      </w:r>
    </w:p>
    <w:p w14:paraId="1A10FFDC" w14:textId="77777777" w:rsidR="007B3815" w:rsidRPr="007B3815" w:rsidRDefault="007B3815" w:rsidP="007B3815">
      <w:pPr>
        <w:numPr>
          <w:ilvl w:val="0"/>
          <w:numId w:val="12"/>
        </w:numPr>
        <w:rPr>
          <w:lang w:val="en-IN"/>
        </w:rPr>
      </w:pPr>
      <w:r w:rsidRPr="007B3815">
        <w:rPr>
          <w:b/>
          <w:bCs/>
          <w:lang w:val="en-IN"/>
        </w:rPr>
        <w:t>Implementation</w:t>
      </w:r>
      <w:r w:rsidRPr="007B3815">
        <w:rPr>
          <w:lang w:val="en-IN"/>
        </w:rPr>
        <w:t>:</w:t>
      </w:r>
    </w:p>
    <w:p w14:paraId="19344A34" w14:textId="77777777" w:rsidR="007B3815" w:rsidRPr="007B3815" w:rsidRDefault="007B3815" w:rsidP="007B3815">
      <w:pPr>
        <w:numPr>
          <w:ilvl w:val="1"/>
          <w:numId w:val="12"/>
        </w:numPr>
        <w:rPr>
          <w:lang w:val="en-IN"/>
        </w:rPr>
      </w:pPr>
      <w:r w:rsidRPr="007B3815">
        <w:rPr>
          <w:b/>
          <w:bCs/>
          <w:lang w:val="en-IN"/>
        </w:rPr>
        <w:t>Objective Schema</w:t>
      </w:r>
      <w:r w:rsidRPr="007B3815">
        <w:rPr>
          <w:lang w:val="en-IN"/>
        </w:rPr>
        <w:t>:</w:t>
      </w:r>
    </w:p>
    <w:p w14:paraId="060F77F9" w14:textId="77777777" w:rsidR="007B3815" w:rsidRPr="007B3815" w:rsidRDefault="007B3815" w:rsidP="007B3815">
      <w:pPr>
        <w:numPr>
          <w:ilvl w:val="1"/>
          <w:numId w:val="12"/>
        </w:numPr>
        <w:rPr>
          <w:lang w:val="en-IN"/>
        </w:rPr>
      </w:pPr>
      <w:r w:rsidRPr="007B3815">
        <w:rPr>
          <w:lang w:val="en-IN"/>
        </w:rPr>
        <w:t>const ObjectiveSchema = new mongoose.Schema({</w:t>
      </w:r>
    </w:p>
    <w:p w14:paraId="1A7A3F16" w14:textId="77777777" w:rsidR="007B3815" w:rsidRPr="007B3815" w:rsidRDefault="007B3815" w:rsidP="007B3815">
      <w:pPr>
        <w:numPr>
          <w:ilvl w:val="1"/>
          <w:numId w:val="12"/>
        </w:numPr>
        <w:rPr>
          <w:lang w:val="en-IN"/>
        </w:rPr>
      </w:pPr>
      <w:r w:rsidRPr="007B3815">
        <w:rPr>
          <w:lang w:val="en-IN"/>
        </w:rPr>
        <w:t xml:space="preserve">  objective: { type: String, required: true },</w:t>
      </w:r>
    </w:p>
    <w:p w14:paraId="5ED2E83C" w14:textId="77777777" w:rsidR="007B3815" w:rsidRPr="007B3815" w:rsidRDefault="007B3815" w:rsidP="007B3815">
      <w:pPr>
        <w:numPr>
          <w:ilvl w:val="1"/>
          <w:numId w:val="12"/>
        </w:numPr>
        <w:rPr>
          <w:lang w:val="en-IN"/>
        </w:rPr>
      </w:pPr>
      <w:r w:rsidRPr="007B3815">
        <w:rPr>
          <w:lang w:val="en-IN"/>
        </w:rPr>
        <w:t xml:space="preserve">  keyResults: [{ type: mongoose.Schema.Types.ObjectId, ref: 'KeyResult' }],</w:t>
      </w:r>
    </w:p>
    <w:p w14:paraId="5C243D4E" w14:textId="77777777" w:rsidR="007B3815" w:rsidRPr="007B3815" w:rsidRDefault="007B3815" w:rsidP="007B3815">
      <w:pPr>
        <w:numPr>
          <w:ilvl w:val="1"/>
          <w:numId w:val="12"/>
        </w:numPr>
        <w:rPr>
          <w:lang w:val="en-IN"/>
        </w:rPr>
      </w:pPr>
      <w:r w:rsidRPr="007B3815">
        <w:rPr>
          <w:lang w:val="en-IN"/>
        </w:rPr>
        <w:t xml:space="preserve">  owner: { type: mongoose.Schema.Types.ObjectId, ref: 'User', required: true },</w:t>
      </w:r>
    </w:p>
    <w:p w14:paraId="7550CEAC" w14:textId="77777777" w:rsidR="007B3815" w:rsidRPr="007B3815" w:rsidRDefault="007B3815" w:rsidP="007B3815">
      <w:pPr>
        <w:numPr>
          <w:ilvl w:val="1"/>
          <w:numId w:val="12"/>
        </w:numPr>
        <w:rPr>
          <w:lang w:val="en-IN"/>
        </w:rPr>
      </w:pPr>
      <w:r w:rsidRPr="007B3815">
        <w:rPr>
          <w:lang w:val="en-IN"/>
        </w:rPr>
        <w:t xml:space="preserve">  company: { type: mongoose.Schema.Types.ObjectId, ref: 'Company', required: true },</w:t>
      </w:r>
    </w:p>
    <w:p w14:paraId="3815878F" w14:textId="77777777" w:rsidR="007B3815" w:rsidRPr="007B3815" w:rsidRDefault="007B3815" w:rsidP="007B3815">
      <w:pPr>
        <w:numPr>
          <w:ilvl w:val="1"/>
          <w:numId w:val="12"/>
        </w:numPr>
        <w:rPr>
          <w:lang w:val="en-IN"/>
        </w:rPr>
      </w:pPr>
      <w:r w:rsidRPr="007B3815">
        <w:rPr>
          <w:lang w:val="en-IN"/>
        </w:rPr>
        <w:t xml:space="preserve">  fromDate: { type: Date, required: true },</w:t>
      </w:r>
    </w:p>
    <w:p w14:paraId="2CFE4228" w14:textId="77777777" w:rsidR="007B3815" w:rsidRPr="007B3815" w:rsidRDefault="007B3815" w:rsidP="007B3815">
      <w:pPr>
        <w:numPr>
          <w:ilvl w:val="1"/>
          <w:numId w:val="12"/>
        </w:numPr>
        <w:rPr>
          <w:lang w:val="en-IN"/>
        </w:rPr>
      </w:pPr>
      <w:r w:rsidRPr="007B3815">
        <w:rPr>
          <w:lang w:val="en-IN"/>
        </w:rPr>
        <w:t xml:space="preserve">  toDate: { type: Date, required: true },</w:t>
      </w:r>
    </w:p>
    <w:p w14:paraId="313CBDC4" w14:textId="77777777" w:rsidR="007B3815" w:rsidRPr="007B3815" w:rsidRDefault="007B3815" w:rsidP="007B3815">
      <w:pPr>
        <w:numPr>
          <w:ilvl w:val="1"/>
          <w:numId w:val="12"/>
        </w:numPr>
        <w:rPr>
          <w:lang w:val="en-IN"/>
        </w:rPr>
      </w:pPr>
      <w:r w:rsidRPr="007B3815">
        <w:rPr>
          <w:lang w:val="en-IN"/>
        </w:rPr>
        <w:t xml:space="preserve">  createdAt: { type: Date, default: Date.now },</w:t>
      </w:r>
    </w:p>
    <w:p w14:paraId="0248DBC1" w14:textId="77777777" w:rsidR="007B3815" w:rsidRPr="007B3815" w:rsidRDefault="007B3815" w:rsidP="007B3815">
      <w:pPr>
        <w:numPr>
          <w:ilvl w:val="1"/>
          <w:numId w:val="12"/>
        </w:numPr>
        <w:rPr>
          <w:lang w:val="en-IN"/>
        </w:rPr>
      </w:pPr>
      <w:r w:rsidRPr="007B3815">
        <w:rPr>
          <w:lang w:val="en-IN"/>
        </w:rPr>
        <w:t xml:space="preserve">  updatedAt: { type: Date, default: Date.now }</w:t>
      </w:r>
    </w:p>
    <w:p w14:paraId="40231C88" w14:textId="77777777" w:rsidR="007B3815" w:rsidRPr="007B3815" w:rsidRDefault="007B3815" w:rsidP="007B3815">
      <w:pPr>
        <w:rPr>
          <w:lang w:val="en-IN"/>
        </w:rPr>
      </w:pPr>
      <w:r w:rsidRPr="007B3815">
        <w:rPr>
          <w:lang w:val="en-IN"/>
        </w:rPr>
        <w:t>});</w:t>
      </w:r>
    </w:p>
    <w:p w14:paraId="1E0A67B3" w14:textId="77777777" w:rsidR="007B3815" w:rsidRPr="007B3815" w:rsidRDefault="007B3815" w:rsidP="007B3815">
      <w:pPr>
        <w:numPr>
          <w:ilvl w:val="1"/>
          <w:numId w:val="12"/>
        </w:numPr>
        <w:rPr>
          <w:lang w:val="en-IN"/>
        </w:rPr>
      </w:pPr>
      <w:r w:rsidRPr="007B3815">
        <w:rPr>
          <w:b/>
          <w:bCs/>
          <w:lang w:val="en-IN"/>
        </w:rPr>
        <w:t>Key Result Schema</w:t>
      </w:r>
      <w:r w:rsidRPr="007B3815">
        <w:rPr>
          <w:lang w:val="en-IN"/>
        </w:rPr>
        <w:t>:</w:t>
      </w:r>
    </w:p>
    <w:p w14:paraId="103903CA" w14:textId="77777777" w:rsidR="007B3815" w:rsidRPr="007B3815" w:rsidRDefault="007B3815" w:rsidP="007B3815">
      <w:pPr>
        <w:numPr>
          <w:ilvl w:val="1"/>
          <w:numId w:val="12"/>
        </w:numPr>
        <w:rPr>
          <w:lang w:val="en-IN"/>
        </w:rPr>
      </w:pPr>
      <w:r w:rsidRPr="007B3815">
        <w:rPr>
          <w:lang w:val="en-IN"/>
        </w:rPr>
        <w:t>const KeyResultSchema = new mongoose.Schema({</w:t>
      </w:r>
    </w:p>
    <w:p w14:paraId="765313FA" w14:textId="77777777" w:rsidR="007B3815" w:rsidRPr="007B3815" w:rsidRDefault="007B3815" w:rsidP="007B3815">
      <w:pPr>
        <w:numPr>
          <w:ilvl w:val="1"/>
          <w:numId w:val="12"/>
        </w:numPr>
        <w:rPr>
          <w:lang w:val="en-IN"/>
        </w:rPr>
      </w:pPr>
      <w:r w:rsidRPr="007B3815">
        <w:rPr>
          <w:lang w:val="en-IN"/>
        </w:rPr>
        <w:t xml:space="preserve">  description: { type: String, required: true },</w:t>
      </w:r>
    </w:p>
    <w:p w14:paraId="6C32557A" w14:textId="77777777" w:rsidR="007B3815" w:rsidRPr="007B3815" w:rsidRDefault="007B3815" w:rsidP="007B3815">
      <w:pPr>
        <w:numPr>
          <w:ilvl w:val="1"/>
          <w:numId w:val="12"/>
        </w:numPr>
        <w:rPr>
          <w:lang w:val="en-IN"/>
        </w:rPr>
      </w:pPr>
      <w:r w:rsidRPr="007B3815">
        <w:rPr>
          <w:lang w:val="en-IN"/>
        </w:rPr>
        <w:t xml:space="preserve">  tasks: [{ type: mongoose.Schema.Types.ObjectId, ref: 'Task' }],</w:t>
      </w:r>
    </w:p>
    <w:p w14:paraId="62062CAB" w14:textId="77777777" w:rsidR="007B3815" w:rsidRPr="007B3815" w:rsidRDefault="007B3815" w:rsidP="007B3815">
      <w:pPr>
        <w:numPr>
          <w:ilvl w:val="1"/>
          <w:numId w:val="12"/>
        </w:numPr>
        <w:rPr>
          <w:lang w:val="en-IN"/>
        </w:rPr>
      </w:pPr>
      <w:r w:rsidRPr="007B3815">
        <w:rPr>
          <w:lang w:val="en-IN"/>
        </w:rPr>
        <w:lastRenderedPageBreak/>
        <w:t xml:space="preserve">  status: { type: String, enum: ['not started', 'in progress', 'completed'], default: 'not started' },</w:t>
      </w:r>
    </w:p>
    <w:p w14:paraId="21EC85FF" w14:textId="77777777" w:rsidR="007B3815" w:rsidRPr="007B3815" w:rsidRDefault="007B3815" w:rsidP="007B3815">
      <w:pPr>
        <w:numPr>
          <w:ilvl w:val="1"/>
          <w:numId w:val="12"/>
        </w:numPr>
        <w:rPr>
          <w:lang w:val="en-IN"/>
        </w:rPr>
      </w:pPr>
      <w:r w:rsidRPr="007B3815">
        <w:rPr>
          <w:lang w:val="en-IN"/>
        </w:rPr>
        <w:t xml:space="preserve">  fromDate: { type: Date, required: true },</w:t>
      </w:r>
    </w:p>
    <w:p w14:paraId="09DD545E" w14:textId="77777777" w:rsidR="007B3815" w:rsidRPr="007B3815" w:rsidRDefault="007B3815" w:rsidP="007B3815">
      <w:pPr>
        <w:numPr>
          <w:ilvl w:val="1"/>
          <w:numId w:val="12"/>
        </w:numPr>
        <w:rPr>
          <w:lang w:val="en-IN"/>
        </w:rPr>
      </w:pPr>
      <w:r w:rsidRPr="007B3815">
        <w:rPr>
          <w:lang w:val="en-IN"/>
        </w:rPr>
        <w:t xml:space="preserve">  toDate: { type: Date, required: true },</w:t>
      </w:r>
    </w:p>
    <w:p w14:paraId="0AFA4DA1" w14:textId="77777777" w:rsidR="007B3815" w:rsidRPr="007B3815" w:rsidRDefault="007B3815" w:rsidP="007B3815">
      <w:pPr>
        <w:numPr>
          <w:ilvl w:val="1"/>
          <w:numId w:val="12"/>
        </w:numPr>
        <w:rPr>
          <w:lang w:val="en-IN"/>
        </w:rPr>
      </w:pPr>
      <w:r w:rsidRPr="007B3815">
        <w:rPr>
          <w:lang w:val="en-IN"/>
        </w:rPr>
        <w:t xml:space="preserve">  progress: { type: Number, default: 0, min: 0, max: 100 },</w:t>
      </w:r>
    </w:p>
    <w:p w14:paraId="3F80C4CC" w14:textId="77777777" w:rsidR="007B3815" w:rsidRPr="007B3815" w:rsidRDefault="007B3815" w:rsidP="007B3815">
      <w:pPr>
        <w:numPr>
          <w:ilvl w:val="1"/>
          <w:numId w:val="12"/>
        </w:numPr>
        <w:rPr>
          <w:lang w:val="en-IN"/>
        </w:rPr>
      </w:pPr>
      <w:r w:rsidRPr="007B3815">
        <w:rPr>
          <w:lang w:val="en-IN"/>
        </w:rPr>
        <w:t xml:space="preserve">  atRisk: { type: Boolean, default: false },</w:t>
      </w:r>
    </w:p>
    <w:p w14:paraId="4A0A9F80" w14:textId="77777777" w:rsidR="007B3815" w:rsidRPr="007B3815" w:rsidRDefault="007B3815" w:rsidP="007B3815">
      <w:pPr>
        <w:numPr>
          <w:ilvl w:val="1"/>
          <w:numId w:val="12"/>
        </w:numPr>
        <w:rPr>
          <w:lang w:val="en-IN"/>
        </w:rPr>
      </w:pPr>
      <w:r w:rsidRPr="007B3815">
        <w:rPr>
          <w:lang w:val="en-IN"/>
        </w:rPr>
        <w:t xml:space="preserve">  objective: { type: mongoose.Schema.Types.ObjectId, ref: 'Objective', required: true },</w:t>
      </w:r>
    </w:p>
    <w:p w14:paraId="1495BFBA" w14:textId="77777777" w:rsidR="007B3815" w:rsidRPr="007B3815" w:rsidRDefault="007B3815" w:rsidP="007B3815">
      <w:pPr>
        <w:numPr>
          <w:ilvl w:val="1"/>
          <w:numId w:val="12"/>
        </w:numPr>
        <w:rPr>
          <w:lang w:val="en-IN"/>
        </w:rPr>
      </w:pPr>
      <w:r w:rsidRPr="007B3815">
        <w:rPr>
          <w:lang w:val="en-IN"/>
        </w:rPr>
        <w:t xml:space="preserve">  createdAt: { type: Date, default: Date.now },</w:t>
      </w:r>
    </w:p>
    <w:p w14:paraId="4FE90E52" w14:textId="77777777" w:rsidR="007B3815" w:rsidRPr="007B3815" w:rsidRDefault="007B3815" w:rsidP="007B3815">
      <w:pPr>
        <w:numPr>
          <w:ilvl w:val="1"/>
          <w:numId w:val="12"/>
        </w:numPr>
        <w:rPr>
          <w:lang w:val="en-IN"/>
        </w:rPr>
      </w:pPr>
      <w:r w:rsidRPr="007B3815">
        <w:rPr>
          <w:lang w:val="en-IN"/>
        </w:rPr>
        <w:t xml:space="preserve">  updatedAt: { type: Date, default: Date.now }</w:t>
      </w:r>
    </w:p>
    <w:p w14:paraId="3AD75221" w14:textId="77777777" w:rsidR="007B3815" w:rsidRPr="007B3815" w:rsidRDefault="007B3815" w:rsidP="007B3815">
      <w:pPr>
        <w:numPr>
          <w:ilvl w:val="1"/>
          <w:numId w:val="12"/>
        </w:numPr>
        <w:rPr>
          <w:lang w:val="en-IN"/>
        </w:rPr>
      </w:pPr>
      <w:r w:rsidRPr="007B3815">
        <w:rPr>
          <w:lang w:val="en-IN"/>
        </w:rPr>
        <w:t>});</w:t>
      </w:r>
    </w:p>
    <w:p w14:paraId="71769CDE" w14:textId="77777777" w:rsidR="007B3815" w:rsidRPr="007B3815" w:rsidRDefault="007B3815" w:rsidP="007B3815">
      <w:pPr>
        <w:numPr>
          <w:ilvl w:val="1"/>
          <w:numId w:val="12"/>
        </w:numPr>
        <w:rPr>
          <w:lang w:val="en-IN"/>
        </w:rPr>
      </w:pPr>
    </w:p>
    <w:p w14:paraId="6E6CEB87" w14:textId="77777777" w:rsidR="007B3815" w:rsidRPr="007B3815" w:rsidRDefault="007B3815" w:rsidP="007B3815">
      <w:pPr>
        <w:numPr>
          <w:ilvl w:val="1"/>
          <w:numId w:val="12"/>
        </w:numPr>
        <w:rPr>
          <w:lang w:val="en-IN"/>
        </w:rPr>
      </w:pPr>
      <w:r w:rsidRPr="007B3815">
        <w:rPr>
          <w:lang w:val="en-IN"/>
        </w:rPr>
        <w:t>KeyResultSchema.pre('save', function (next) {</w:t>
      </w:r>
    </w:p>
    <w:p w14:paraId="6394960C" w14:textId="77777777" w:rsidR="007B3815" w:rsidRPr="007B3815" w:rsidRDefault="007B3815" w:rsidP="007B3815">
      <w:pPr>
        <w:numPr>
          <w:ilvl w:val="1"/>
          <w:numId w:val="12"/>
        </w:numPr>
        <w:rPr>
          <w:lang w:val="en-IN"/>
        </w:rPr>
      </w:pPr>
      <w:r w:rsidRPr="007B3815">
        <w:rPr>
          <w:lang w:val="en-IN"/>
        </w:rPr>
        <w:t xml:space="preserve">  if (this.fromDate &lt; this.objective.fromDate || this.toDate &gt; this.objective.toDate) {</w:t>
      </w:r>
    </w:p>
    <w:p w14:paraId="564D3BE0" w14:textId="77777777" w:rsidR="007B3815" w:rsidRPr="007B3815" w:rsidRDefault="007B3815" w:rsidP="007B3815">
      <w:pPr>
        <w:numPr>
          <w:ilvl w:val="1"/>
          <w:numId w:val="12"/>
        </w:numPr>
        <w:rPr>
          <w:lang w:val="en-IN"/>
        </w:rPr>
      </w:pPr>
      <w:r w:rsidRPr="007B3815">
        <w:rPr>
          <w:lang w:val="en-IN"/>
        </w:rPr>
        <w:t xml:space="preserve">    return next(new Error('Key Result dates must be within the Objective\'s date range.'));</w:t>
      </w:r>
    </w:p>
    <w:p w14:paraId="6BFEE154" w14:textId="77777777" w:rsidR="007B3815" w:rsidRPr="007B3815" w:rsidRDefault="007B3815" w:rsidP="007B3815">
      <w:pPr>
        <w:numPr>
          <w:ilvl w:val="1"/>
          <w:numId w:val="12"/>
        </w:numPr>
        <w:rPr>
          <w:lang w:val="en-IN"/>
        </w:rPr>
      </w:pPr>
      <w:r w:rsidRPr="007B3815">
        <w:rPr>
          <w:lang w:val="en-IN"/>
        </w:rPr>
        <w:t xml:space="preserve">  }</w:t>
      </w:r>
    </w:p>
    <w:p w14:paraId="2C17555E" w14:textId="77777777" w:rsidR="007B3815" w:rsidRPr="007B3815" w:rsidRDefault="007B3815" w:rsidP="007B3815">
      <w:pPr>
        <w:numPr>
          <w:ilvl w:val="1"/>
          <w:numId w:val="12"/>
        </w:numPr>
        <w:rPr>
          <w:lang w:val="en-IN"/>
        </w:rPr>
      </w:pPr>
      <w:r w:rsidRPr="007B3815">
        <w:rPr>
          <w:lang w:val="en-IN"/>
        </w:rPr>
        <w:t xml:space="preserve">  next();</w:t>
      </w:r>
    </w:p>
    <w:p w14:paraId="1632C8C0" w14:textId="77777777" w:rsidR="007B3815" w:rsidRPr="007B3815" w:rsidRDefault="007B3815" w:rsidP="007B3815">
      <w:pPr>
        <w:rPr>
          <w:lang w:val="en-IN"/>
        </w:rPr>
      </w:pPr>
      <w:r w:rsidRPr="007B3815">
        <w:rPr>
          <w:lang w:val="en-IN"/>
        </w:rPr>
        <w:t>});</w:t>
      </w:r>
    </w:p>
    <w:p w14:paraId="354C19CF" w14:textId="77777777" w:rsidR="007B3815" w:rsidRPr="007B3815" w:rsidRDefault="007B3815" w:rsidP="007B3815">
      <w:pPr>
        <w:numPr>
          <w:ilvl w:val="0"/>
          <w:numId w:val="12"/>
        </w:numPr>
        <w:rPr>
          <w:lang w:val="en-IN"/>
        </w:rPr>
      </w:pPr>
      <w:r w:rsidRPr="007B3815">
        <w:rPr>
          <w:b/>
          <w:bCs/>
          <w:lang w:val="en-IN"/>
        </w:rPr>
        <w:t>Endpoints</w:t>
      </w:r>
      <w:r w:rsidRPr="007B3815">
        <w:rPr>
          <w:lang w:val="en-IN"/>
        </w:rPr>
        <w:t>:</w:t>
      </w:r>
    </w:p>
    <w:p w14:paraId="4386EC8C" w14:textId="77777777" w:rsidR="007B3815" w:rsidRPr="007B3815" w:rsidRDefault="007B3815" w:rsidP="007B3815">
      <w:pPr>
        <w:numPr>
          <w:ilvl w:val="1"/>
          <w:numId w:val="12"/>
        </w:numPr>
        <w:rPr>
          <w:lang w:val="en-IN"/>
        </w:rPr>
      </w:pPr>
      <w:r w:rsidRPr="007B3815">
        <w:rPr>
          <w:lang w:val="en-IN"/>
        </w:rPr>
        <w:t>/okr/create (POST): Save a new OKR.</w:t>
      </w:r>
    </w:p>
    <w:p w14:paraId="2A2D823D" w14:textId="77777777" w:rsidR="007B3815" w:rsidRPr="007B3815" w:rsidRDefault="007B3815" w:rsidP="007B3815">
      <w:pPr>
        <w:numPr>
          <w:ilvl w:val="1"/>
          <w:numId w:val="12"/>
        </w:numPr>
        <w:rPr>
          <w:lang w:val="en-IN"/>
        </w:rPr>
      </w:pPr>
      <w:r w:rsidRPr="007B3815">
        <w:rPr>
          <w:lang w:val="en-IN"/>
        </w:rPr>
        <w:t>/okr/view (GET): Retrieve all OKRs for a company.</w:t>
      </w:r>
    </w:p>
    <w:p w14:paraId="2EEA2DA9" w14:textId="77777777" w:rsidR="007B3815" w:rsidRPr="007B3815" w:rsidRDefault="007B3815" w:rsidP="007B3815">
      <w:pPr>
        <w:numPr>
          <w:ilvl w:val="1"/>
          <w:numId w:val="12"/>
        </w:numPr>
        <w:rPr>
          <w:lang w:val="en-IN"/>
        </w:rPr>
      </w:pPr>
      <w:r w:rsidRPr="007B3815">
        <w:rPr>
          <w:lang w:val="en-IN"/>
        </w:rPr>
        <w:t>/okr/update/:id (PUT): Update an existing OKR.</w:t>
      </w:r>
    </w:p>
    <w:p w14:paraId="68E67B84" w14:textId="77777777" w:rsidR="007B3815" w:rsidRPr="007B3815" w:rsidRDefault="007B3815" w:rsidP="007B3815">
      <w:pPr>
        <w:numPr>
          <w:ilvl w:val="1"/>
          <w:numId w:val="12"/>
        </w:numPr>
        <w:rPr>
          <w:lang w:val="en-IN"/>
        </w:rPr>
      </w:pPr>
      <w:r w:rsidRPr="007B3815">
        <w:rPr>
          <w:lang w:val="en-IN"/>
        </w:rPr>
        <w:t>/okr/delete/:id (DELETE): Delete an OKR.</w:t>
      </w:r>
    </w:p>
    <w:p w14:paraId="6D1D6FF6" w14:textId="77777777" w:rsidR="007B3815" w:rsidRPr="007B3815" w:rsidRDefault="007B3815" w:rsidP="007B3815">
      <w:pPr>
        <w:rPr>
          <w:b/>
          <w:bCs/>
          <w:lang w:val="en-IN"/>
        </w:rPr>
      </w:pPr>
      <w:r w:rsidRPr="007B3815">
        <w:rPr>
          <w:b/>
          <w:bCs/>
          <w:lang w:val="en-IN"/>
        </w:rPr>
        <w:t>4. Meeting Notes Management with Microsoft Teams Integration</w:t>
      </w:r>
    </w:p>
    <w:p w14:paraId="1D5D179F" w14:textId="77777777" w:rsidR="007B3815" w:rsidRPr="007B3815" w:rsidRDefault="007B3815" w:rsidP="007B3815">
      <w:pPr>
        <w:numPr>
          <w:ilvl w:val="0"/>
          <w:numId w:val="13"/>
        </w:numPr>
        <w:rPr>
          <w:lang w:val="en-IN"/>
        </w:rPr>
      </w:pPr>
      <w:r w:rsidRPr="007B3815">
        <w:rPr>
          <w:b/>
          <w:bCs/>
          <w:lang w:val="en-IN"/>
        </w:rPr>
        <w:t>Features</w:t>
      </w:r>
      <w:r w:rsidRPr="007B3815">
        <w:rPr>
          <w:lang w:val="en-IN"/>
        </w:rPr>
        <w:t>:</w:t>
      </w:r>
    </w:p>
    <w:p w14:paraId="175FEDEE" w14:textId="77777777" w:rsidR="007B3815" w:rsidRPr="007B3815" w:rsidRDefault="007B3815" w:rsidP="007B3815">
      <w:pPr>
        <w:numPr>
          <w:ilvl w:val="1"/>
          <w:numId w:val="13"/>
        </w:numPr>
        <w:rPr>
          <w:lang w:val="en-IN"/>
        </w:rPr>
      </w:pPr>
      <w:r w:rsidRPr="007B3815">
        <w:rPr>
          <w:lang w:val="en-IN"/>
        </w:rPr>
        <w:t>Fetch meeting recordings from Teams using Microsoft Graph API.</w:t>
      </w:r>
    </w:p>
    <w:p w14:paraId="56377BA8" w14:textId="77777777" w:rsidR="007B3815" w:rsidRPr="007B3815" w:rsidRDefault="007B3815" w:rsidP="007B3815">
      <w:pPr>
        <w:numPr>
          <w:ilvl w:val="1"/>
          <w:numId w:val="13"/>
        </w:numPr>
        <w:rPr>
          <w:lang w:val="en-IN"/>
        </w:rPr>
      </w:pPr>
      <w:r w:rsidRPr="007B3815">
        <w:rPr>
          <w:lang w:val="en-IN"/>
        </w:rPr>
        <w:lastRenderedPageBreak/>
        <w:t xml:space="preserve">Transcribe audio to text using </w:t>
      </w:r>
      <w:r w:rsidRPr="007B3815">
        <w:rPr>
          <w:b/>
          <w:bCs/>
          <w:lang w:val="en-IN"/>
        </w:rPr>
        <w:t>Whisper</w:t>
      </w:r>
      <w:r w:rsidRPr="007B3815">
        <w:rPr>
          <w:lang w:val="en-IN"/>
        </w:rPr>
        <w:t xml:space="preserve"> (open-source).</w:t>
      </w:r>
    </w:p>
    <w:p w14:paraId="298FBEB7" w14:textId="77777777" w:rsidR="007B3815" w:rsidRPr="007B3815" w:rsidRDefault="007B3815" w:rsidP="007B3815">
      <w:pPr>
        <w:numPr>
          <w:ilvl w:val="1"/>
          <w:numId w:val="13"/>
        </w:numPr>
        <w:rPr>
          <w:lang w:val="en-IN"/>
        </w:rPr>
      </w:pPr>
      <w:r w:rsidRPr="007B3815">
        <w:rPr>
          <w:lang w:val="en-IN"/>
        </w:rPr>
        <w:t>Summarize notes to highlight key points and action items.</w:t>
      </w:r>
    </w:p>
    <w:p w14:paraId="0A942E6D" w14:textId="77777777" w:rsidR="007B3815" w:rsidRPr="007B3815" w:rsidRDefault="007B3815" w:rsidP="007B3815">
      <w:pPr>
        <w:numPr>
          <w:ilvl w:val="1"/>
          <w:numId w:val="13"/>
        </w:numPr>
        <w:rPr>
          <w:lang w:val="en-IN"/>
        </w:rPr>
      </w:pPr>
      <w:r w:rsidRPr="007B3815">
        <w:rPr>
          <w:lang w:val="en-IN"/>
        </w:rPr>
        <w:t>Link meeting notes to OKRs and provide tagging suggestions.</w:t>
      </w:r>
    </w:p>
    <w:p w14:paraId="71C5CB0F" w14:textId="77777777" w:rsidR="007B3815" w:rsidRPr="007B3815" w:rsidRDefault="007B3815" w:rsidP="007B3815">
      <w:pPr>
        <w:numPr>
          <w:ilvl w:val="1"/>
          <w:numId w:val="13"/>
        </w:numPr>
        <w:rPr>
          <w:lang w:val="en-IN"/>
        </w:rPr>
      </w:pPr>
      <w:r w:rsidRPr="007B3815">
        <w:rPr>
          <w:lang w:val="en-IN"/>
        </w:rPr>
        <w:t>Auto-tag meeting notes to Objectives if no manual tag is provided.</w:t>
      </w:r>
    </w:p>
    <w:p w14:paraId="4C0BF8E2" w14:textId="77777777" w:rsidR="007B3815" w:rsidRPr="007B3815" w:rsidRDefault="007B3815" w:rsidP="007B3815">
      <w:pPr>
        <w:numPr>
          <w:ilvl w:val="1"/>
          <w:numId w:val="13"/>
        </w:numPr>
        <w:rPr>
          <w:lang w:val="en-IN"/>
        </w:rPr>
      </w:pPr>
      <w:r w:rsidRPr="007B3815">
        <w:rPr>
          <w:lang w:val="en-IN"/>
        </w:rPr>
        <w:t>Add manual text entry for meeting notes.</w:t>
      </w:r>
    </w:p>
    <w:p w14:paraId="0257C874" w14:textId="77777777" w:rsidR="007B3815" w:rsidRPr="007B3815" w:rsidRDefault="007B3815" w:rsidP="007B3815">
      <w:pPr>
        <w:rPr>
          <w:b/>
          <w:bCs/>
          <w:lang w:val="en-IN"/>
        </w:rPr>
      </w:pPr>
      <w:r w:rsidRPr="007B3815">
        <w:rPr>
          <w:b/>
          <w:bCs/>
          <w:lang w:val="en-IN"/>
        </w:rPr>
        <w:t>5. Action Items</w:t>
      </w:r>
    </w:p>
    <w:p w14:paraId="7CB1AF27" w14:textId="77777777" w:rsidR="007B3815" w:rsidRPr="007B3815" w:rsidRDefault="007B3815" w:rsidP="007B3815">
      <w:pPr>
        <w:numPr>
          <w:ilvl w:val="0"/>
          <w:numId w:val="14"/>
        </w:numPr>
        <w:rPr>
          <w:lang w:val="en-IN"/>
        </w:rPr>
      </w:pPr>
      <w:r w:rsidRPr="007B3815">
        <w:rPr>
          <w:b/>
          <w:bCs/>
          <w:lang w:val="en-IN"/>
        </w:rPr>
        <w:t>Task Schema</w:t>
      </w:r>
      <w:r w:rsidRPr="007B3815">
        <w:rPr>
          <w:lang w:val="en-IN"/>
        </w:rPr>
        <w:t>:</w:t>
      </w:r>
    </w:p>
    <w:p w14:paraId="47996108" w14:textId="77777777" w:rsidR="007B3815" w:rsidRPr="007B3815" w:rsidRDefault="007B3815" w:rsidP="007B3815">
      <w:pPr>
        <w:numPr>
          <w:ilvl w:val="0"/>
          <w:numId w:val="14"/>
        </w:numPr>
        <w:rPr>
          <w:lang w:val="en-IN"/>
        </w:rPr>
      </w:pPr>
      <w:r w:rsidRPr="007B3815">
        <w:rPr>
          <w:lang w:val="en-IN"/>
        </w:rPr>
        <w:t>const TaskSchema = new mongoose.Schema({</w:t>
      </w:r>
    </w:p>
    <w:p w14:paraId="622C5608" w14:textId="77777777" w:rsidR="007B3815" w:rsidRPr="007B3815" w:rsidRDefault="007B3815" w:rsidP="007B3815">
      <w:pPr>
        <w:numPr>
          <w:ilvl w:val="0"/>
          <w:numId w:val="14"/>
        </w:numPr>
        <w:rPr>
          <w:lang w:val="en-IN"/>
        </w:rPr>
      </w:pPr>
      <w:r w:rsidRPr="007B3815">
        <w:rPr>
          <w:lang w:val="en-IN"/>
        </w:rPr>
        <w:t xml:space="preserve">  description: { type: String, required: true },</w:t>
      </w:r>
    </w:p>
    <w:p w14:paraId="59ED60D9" w14:textId="77777777" w:rsidR="007B3815" w:rsidRPr="007B3815" w:rsidRDefault="007B3815" w:rsidP="007B3815">
      <w:pPr>
        <w:numPr>
          <w:ilvl w:val="0"/>
          <w:numId w:val="14"/>
        </w:numPr>
        <w:rPr>
          <w:lang w:val="en-IN"/>
        </w:rPr>
      </w:pPr>
      <w:r w:rsidRPr="007B3815">
        <w:rPr>
          <w:lang w:val="en-IN"/>
        </w:rPr>
        <w:t xml:space="preserve">  assignee: { type: mongoose.Schema.Types.ObjectId, ref: 'User' },</w:t>
      </w:r>
    </w:p>
    <w:p w14:paraId="02A94CE9" w14:textId="77777777" w:rsidR="007B3815" w:rsidRPr="007B3815" w:rsidRDefault="007B3815" w:rsidP="007B3815">
      <w:pPr>
        <w:numPr>
          <w:ilvl w:val="0"/>
          <w:numId w:val="14"/>
        </w:numPr>
        <w:rPr>
          <w:lang w:val="en-IN"/>
        </w:rPr>
      </w:pPr>
      <w:r w:rsidRPr="007B3815">
        <w:rPr>
          <w:lang w:val="en-IN"/>
        </w:rPr>
        <w:t xml:space="preserve">  status: { type: String, enum: ['not started', 'in progress', 'completed'], default: 'not started' },</w:t>
      </w:r>
    </w:p>
    <w:p w14:paraId="33F84596" w14:textId="77777777" w:rsidR="007B3815" w:rsidRPr="007B3815" w:rsidRDefault="007B3815" w:rsidP="007B3815">
      <w:pPr>
        <w:numPr>
          <w:ilvl w:val="0"/>
          <w:numId w:val="14"/>
        </w:numPr>
        <w:rPr>
          <w:lang w:val="en-IN"/>
        </w:rPr>
      </w:pPr>
      <w:r w:rsidRPr="007B3815">
        <w:rPr>
          <w:lang w:val="en-IN"/>
        </w:rPr>
        <w:t xml:space="preserve">  deadline: { type: Date },</w:t>
      </w:r>
    </w:p>
    <w:p w14:paraId="56925526" w14:textId="77777777" w:rsidR="007B3815" w:rsidRPr="007B3815" w:rsidRDefault="007B3815" w:rsidP="007B3815">
      <w:pPr>
        <w:numPr>
          <w:ilvl w:val="0"/>
          <w:numId w:val="14"/>
        </w:numPr>
        <w:rPr>
          <w:lang w:val="en-IN"/>
        </w:rPr>
      </w:pPr>
      <w:r w:rsidRPr="007B3815">
        <w:rPr>
          <w:lang w:val="en-IN"/>
        </w:rPr>
        <w:t xml:space="preserve">  keyResult: { type: mongoose.Schema.Types.ObjectId, ref: 'KeyResult', default: null },</w:t>
      </w:r>
    </w:p>
    <w:p w14:paraId="46D9727D" w14:textId="77777777" w:rsidR="007B3815" w:rsidRPr="007B3815" w:rsidRDefault="007B3815" w:rsidP="007B3815">
      <w:pPr>
        <w:numPr>
          <w:ilvl w:val="0"/>
          <w:numId w:val="14"/>
        </w:numPr>
        <w:rPr>
          <w:lang w:val="en-IN"/>
        </w:rPr>
      </w:pPr>
      <w:r w:rsidRPr="007B3815">
        <w:rPr>
          <w:lang w:val="en-IN"/>
        </w:rPr>
        <w:t xml:space="preserve">  company: { type: mongoose.Schema.Types.ObjectId, ref: 'Company', required: true },</w:t>
      </w:r>
    </w:p>
    <w:p w14:paraId="1F09FD87" w14:textId="77777777" w:rsidR="007B3815" w:rsidRPr="007B3815" w:rsidRDefault="007B3815" w:rsidP="007B3815">
      <w:pPr>
        <w:numPr>
          <w:ilvl w:val="0"/>
          <w:numId w:val="14"/>
        </w:numPr>
        <w:rPr>
          <w:lang w:val="en-IN"/>
        </w:rPr>
      </w:pPr>
      <w:r w:rsidRPr="007B3815">
        <w:rPr>
          <w:lang w:val="en-IN"/>
        </w:rPr>
        <w:t xml:space="preserve">  atRisk: { type: Boolean, default: false },</w:t>
      </w:r>
    </w:p>
    <w:p w14:paraId="5D4FEEE5" w14:textId="77777777" w:rsidR="007B3815" w:rsidRPr="007B3815" w:rsidRDefault="007B3815" w:rsidP="007B3815">
      <w:pPr>
        <w:numPr>
          <w:ilvl w:val="0"/>
          <w:numId w:val="14"/>
        </w:numPr>
        <w:rPr>
          <w:lang w:val="en-IN"/>
        </w:rPr>
      </w:pPr>
      <w:r w:rsidRPr="007B3815">
        <w:rPr>
          <w:lang w:val="en-IN"/>
        </w:rPr>
        <w:t xml:space="preserve">  createdAt: { type: Date, default: Date.now },</w:t>
      </w:r>
    </w:p>
    <w:p w14:paraId="5E8CB2A3" w14:textId="77777777" w:rsidR="007B3815" w:rsidRPr="007B3815" w:rsidRDefault="007B3815" w:rsidP="007B3815">
      <w:pPr>
        <w:numPr>
          <w:ilvl w:val="0"/>
          <w:numId w:val="14"/>
        </w:numPr>
        <w:rPr>
          <w:lang w:val="en-IN"/>
        </w:rPr>
      </w:pPr>
      <w:r w:rsidRPr="007B3815">
        <w:rPr>
          <w:lang w:val="en-IN"/>
        </w:rPr>
        <w:t xml:space="preserve">  updatedAt: { type: Date, default: Date.now }</w:t>
      </w:r>
    </w:p>
    <w:p w14:paraId="56AE032F" w14:textId="77777777" w:rsidR="007B3815" w:rsidRPr="007B3815" w:rsidRDefault="007B3815" w:rsidP="007B3815">
      <w:pPr>
        <w:rPr>
          <w:lang w:val="en-IN"/>
        </w:rPr>
      </w:pPr>
      <w:r w:rsidRPr="007B3815">
        <w:rPr>
          <w:lang w:val="en-IN"/>
        </w:rPr>
        <w:t>});</w:t>
      </w:r>
    </w:p>
    <w:p w14:paraId="6CBD1875" w14:textId="77777777" w:rsidR="007B3815" w:rsidRPr="007B3815" w:rsidRDefault="00000000" w:rsidP="007B3815">
      <w:pPr>
        <w:rPr>
          <w:lang w:val="en-IN"/>
        </w:rPr>
      </w:pPr>
      <w:r>
        <w:rPr>
          <w:lang w:val="en-IN"/>
        </w:rPr>
        <w:pict w14:anchorId="2CA53BA8">
          <v:rect id="_x0000_i1027" style="width:0;height:1.5pt" o:hralign="center" o:hrstd="t" o:hr="t" fillcolor="#a0a0a0" stroked="f"/>
        </w:pict>
      </w:r>
    </w:p>
    <w:p w14:paraId="2D604068" w14:textId="77777777" w:rsidR="007B3815" w:rsidRPr="007B3815" w:rsidRDefault="007B3815" w:rsidP="007B3815">
      <w:pPr>
        <w:rPr>
          <w:b/>
          <w:bCs/>
          <w:lang w:val="en-IN"/>
        </w:rPr>
      </w:pPr>
      <w:r w:rsidRPr="007B3815">
        <w:rPr>
          <w:b/>
          <w:bCs/>
          <w:lang w:val="en-IN"/>
        </w:rPr>
        <w:t>Technical Architecture</w:t>
      </w:r>
    </w:p>
    <w:p w14:paraId="6093B204" w14:textId="77777777" w:rsidR="007B3815" w:rsidRPr="007B3815" w:rsidRDefault="007B3815" w:rsidP="007B3815">
      <w:pPr>
        <w:rPr>
          <w:b/>
          <w:bCs/>
          <w:lang w:val="en-IN"/>
        </w:rPr>
      </w:pPr>
      <w:r w:rsidRPr="007B3815">
        <w:rPr>
          <w:b/>
          <w:bCs/>
          <w:lang w:val="en-IN"/>
        </w:rPr>
        <w:t>Frontend:</w:t>
      </w:r>
    </w:p>
    <w:p w14:paraId="1D21344C" w14:textId="77777777" w:rsidR="007B3815" w:rsidRPr="007B3815" w:rsidRDefault="007B3815" w:rsidP="007B3815">
      <w:pPr>
        <w:numPr>
          <w:ilvl w:val="0"/>
          <w:numId w:val="15"/>
        </w:numPr>
        <w:rPr>
          <w:lang w:val="en-IN"/>
        </w:rPr>
      </w:pPr>
      <w:r w:rsidRPr="007B3815">
        <w:rPr>
          <w:b/>
          <w:bCs/>
          <w:lang w:val="en-IN"/>
        </w:rPr>
        <w:t>HTML/CSS/JavaScript</w:t>
      </w:r>
      <w:r w:rsidRPr="007B3815">
        <w:rPr>
          <w:lang w:val="en-IN"/>
        </w:rPr>
        <w:t>:</w:t>
      </w:r>
    </w:p>
    <w:p w14:paraId="1DE01038" w14:textId="77777777" w:rsidR="007B3815" w:rsidRPr="007B3815" w:rsidRDefault="007B3815" w:rsidP="007B3815">
      <w:pPr>
        <w:numPr>
          <w:ilvl w:val="1"/>
          <w:numId w:val="15"/>
        </w:numPr>
        <w:rPr>
          <w:lang w:val="en-IN"/>
        </w:rPr>
      </w:pPr>
      <w:r w:rsidRPr="007B3815">
        <w:rPr>
          <w:lang w:val="en-IN"/>
        </w:rPr>
        <w:t>Build simple forms for company management, OKR creation, meeting notes, and action items.</w:t>
      </w:r>
    </w:p>
    <w:p w14:paraId="37DAE832" w14:textId="77777777" w:rsidR="007B3815" w:rsidRPr="007B3815" w:rsidRDefault="007B3815" w:rsidP="007B3815">
      <w:pPr>
        <w:numPr>
          <w:ilvl w:val="1"/>
          <w:numId w:val="15"/>
        </w:numPr>
        <w:rPr>
          <w:lang w:val="en-IN"/>
        </w:rPr>
      </w:pPr>
      <w:r w:rsidRPr="007B3815">
        <w:rPr>
          <w:lang w:val="en-IN"/>
        </w:rPr>
        <w:t>Dashboard with tabs for key features.</w:t>
      </w:r>
    </w:p>
    <w:p w14:paraId="640A9450" w14:textId="77777777" w:rsidR="007B3815" w:rsidRPr="007B3815" w:rsidRDefault="007B3815" w:rsidP="007B3815">
      <w:pPr>
        <w:rPr>
          <w:b/>
          <w:bCs/>
          <w:lang w:val="en-IN"/>
        </w:rPr>
      </w:pPr>
      <w:r w:rsidRPr="007B3815">
        <w:rPr>
          <w:b/>
          <w:bCs/>
          <w:lang w:val="en-IN"/>
        </w:rPr>
        <w:lastRenderedPageBreak/>
        <w:t>Backend:</w:t>
      </w:r>
    </w:p>
    <w:p w14:paraId="04E8AC37" w14:textId="77777777" w:rsidR="007B3815" w:rsidRPr="007B3815" w:rsidRDefault="007B3815" w:rsidP="007B3815">
      <w:pPr>
        <w:numPr>
          <w:ilvl w:val="0"/>
          <w:numId w:val="16"/>
        </w:numPr>
        <w:rPr>
          <w:lang w:val="en-IN"/>
        </w:rPr>
      </w:pPr>
      <w:r w:rsidRPr="007B3815">
        <w:rPr>
          <w:b/>
          <w:bCs/>
          <w:lang w:val="en-IN"/>
        </w:rPr>
        <w:t>Node.js + Express</w:t>
      </w:r>
      <w:r w:rsidRPr="007B3815">
        <w:rPr>
          <w:lang w:val="en-IN"/>
        </w:rPr>
        <w:t>:</w:t>
      </w:r>
    </w:p>
    <w:p w14:paraId="6D2363B7" w14:textId="77777777" w:rsidR="007B3815" w:rsidRPr="007B3815" w:rsidRDefault="007B3815" w:rsidP="007B3815">
      <w:pPr>
        <w:numPr>
          <w:ilvl w:val="1"/>
          <w:numId w:val="16"/>
        </w:numPr>
        <w:rPr>
          <w:lang w:val="en-IN"/>
        </w:rPr>
      </w:pPr>
      <w:r w:rsidRPr="007B3815">
        <w:rPr>
          <w:lang w:val="en-IN"/>
        </w:rPr>
        <w:t>Serve as the API layer for data operations and integrations.</w:t>
      </w:r>
    </w:p>
    <w:p w14:paraId="01B543FE" w14:textId="77777777" w:rsidR="007B3815" w:rsidRPr="007B3815" w:rsidRDefault="007B3815" w:rsidP="007B3815">
      <w:pPr>
        <w:numPr>
          <w:ilvl w:val="1"/>
          <w:numId w:val="16"/>
        </w:numPr>
        <w:rPr>
          <w:lang w:val="en-IN"/>
        </w:rPr>
      </w:pPr>
      <w:r w:rsidRPr="007B3815">
        <w:rPr>
          <w:lang w:val="en-IN"/>
        </w:rPr>
        <w:t>Integrate Microsoft Graph API for meeting recordings.</w:t>
      </w:r>
    </w:p>
    <w:p w14:paraId="21FE18F4" w14:textId="77777777" w:rsidR="007B3815" w:rsidRPr="007B3815" w:rsidRDefault="007B3815" w:rsidP="007B3815">
      <w:pPr>
        <w:rPr>
          <w:b/>
          <w:bCs/>
          <w:lang w:val="en-IN"/>
        </w:rPr>
      </w:pPr>
      <w:r w:rsidRPr="007B3815">
        <w:rPr>
          <w:b/>
          <w:bCs/>
          <w:lang w:val="en-IN"/>
        </w:rPr>
        <w:t>Database:</w:t>
      </w:r>
    </w:p>
    <w:p w14:paraId="2C100C88" w14:textId="77777777" w:rsidR="007B3815" w:rsidRPr="007B3815" w:rsidRDefault="007B3815" w:rsidP="007B3815">
      <w:pPr>
        <w:numPr>
          <w:ilvl w:val="0"/>
          <w:numId w:val="17"/>
        </w:numPr>
        <w:rPr>
          <w:lang w:val="en-IN"/>
        </w:rPr>
      </w:pPr>
      <w:r w:rsidRPr="007B3815">
        <w:rPr>
          <w:b/>
          <w:bCs/>
          <w:lang w:val="en-IN"/>
        </w:rPr>
        <w:t>Primary</w:t>
      </w:r>
      <w:r w:rsidRPr="007B3815">
        <w:rPr>
          <w:lang w:val="en-IN"/>
        </w:rPr>
        <w:t>: MongoDB community edition for cloud support.</w:t>
      </w:r>
    </w:p>
    <w:p w14:paraId="7EBD773F" w14:textId="77777777" w:rsidR="007B3815" w:rsidRPr="007B3815" w:rsidRDefault="007B3815" w:rsidP="007B3815">
      <w:pPr>
        <w:numPr>
          <w:ilvl w:val="0"/>
          <w:numId w:val="17"/>
        </w:numPr>
        <w:rPr>
          <w:lang w:val="en-IN"/>
        </w:rPr>
      </w:pPr>
      <w:r w:rsidRPr="007B3815">
        <w:rPr>
          <w:b/>
          <w:bCs/>
          <w:lang w:val="en-IN"/>
        </w:rPr>
        <w:t>Alternative</w:t>
      </w:r>
      <w:r w:rsidRPr="007B3815">
        <w:rPr>
          <w:lang w:val="en-IN"/>
        </w:rPr>
        <w:t>: SQLite for lightweight local use.</w:t>
      </w:r>
    </w:p>
    <w:p w14:paraId="4594B4C8" w14:textId="77777777" w:rsidR="007B3815" w:rsidRPr="007B3815" w:rsidRDefault="007B3815" w:rsidP="007B3815">
      <w:pPr>
        <w:rPr>
          <w:b/>
          <w:bCs/>
          <w:lang w:val="en-IN"/>
        </w:rPr>
      </w:pPr>
      <w:r w:rsidRPr="007B3815">
        <w:rPr>
          <w:b/>
          <w:bCs/>
          <w:lang w:val="en-IN"/>
        </w:rPr>
        <w:t>NLP and AI:</w:t>
      </w:r>
    </w:p>
    <w:p w14:paraId="74E83119" w14:textId="77777777" w:rsidR="007B3815" w:rsidRPr="007B3815" w:rsidRDefault="007B3815" w:rsidP="007B3815">
      <w:pPr>
        <w:numPr>
          <w:ilvl w:val="0"/>
          <w:numId w:val="18"/>
        </w:numPr>
        <w:rPr>
          <w:lang w:val="en-IN"/>
        </w:rPr>
      </w:pPr>
      <w:r w:rsidRPr="007B3815">
        <w:rPr>
          <w:b/>
          <w:bCs/>
          <w:lang w:val="en-IN"/>
        </w:rPr>
        <w:t>Whisper (Open Source)</w:t>
      </w:r>
      <w:r w:rsidRPr="007B3815">
        <w:rPr>
          <w:lang w:val="en-IN"/>
        </w:rPr>
        <w:t>: For audio-to-text transcription.</w:t>
      </w:r>
    </w:p>
    <w:p w14:paraId="0AB08120" w14:textId="77777777" w:rsidR="007B3815" w:rsidRPr="007B3815" w:rsidRDefault="007B3815" w:rsidP="007B3815">
      <w:pPr>
        <w:numPr>
          <w:ilvl w:val="0"/>
          <w:numId w:val="18"/>
        </w:numPr>
        <w:rPr>
          <w:lang w:val="en-IN"/>
        </w:rPr>
      </w:pPr>
      <w:r w:rsidRPr="007B3815">
        <w:rPr>
          <w:b/>
          <w:bCs/>
          <w:lang w:val="en-IN"/>
        </w:rPr>
        <w:t>Hugging Face</w:t>
      </w:r>
      <w:r w:rsidRPr="007B3815">
        <w:rPr>
          <w:lang w:val="en-IN"/>
        </w:rPr>
        <w:t>: For summarization and tagging suggestions.</w:t>
      </w:r>
    </w:p>
    <w:p w14:paraId="3056519D" w14:textId="77777777" w:rsidR="007B3815" w:rsidRPr="007B3815" w:rsidRDefault="007B3815" w:rsidP="007B3815">
      <w:pPr>
        <w:rPr>
          <w:b/>
          <w:bCs/>
          <w:lang w:val="en-IN"/>
        </w:rPr>
      </w:pPr>
      <w:r w:rsidRPr="007B3815">
        <w:rPr>
          <w:b/>
          <w:bCs/>
          <w:lang w:val="en-IN"/>
        </w:rPr>
        <w:t>Automation:</w:t>
      </w:r>
    </w:p>
    <w:p w14:paraId="7A85B538" w14:textId="77777777" w:rsidR="007B3815" w:rsidRPr="007B3815" w:rsidRDefault="007B3815" w:rsidP="007B3815">
      <w:pPr>
        <w:numPr>
          <w:ilvl w:val="0"/>
          <w:numId w:val="19"/>
        </w:numPr>
        <w:rPr>
          <w:lang w:val="en-IN"/>
        </w:rPr>
      </w:pPr>
      <w:r w:rsidRPr="007B3815">
        <w:rPr>
          <w:b/>
          <w:bCs/>
          <w:lang w:val="en-IN"/>
        </w:rPr>
        <w:t>Nodemailer</w:t>
      </w:r>
      <w:r w:rsidRPr="007B3815">
        <w:rPr>
          <w:lang w:val="en-IN"/>
        </w:rPr>
        <w:t>: Send reminders and notifications.</w:t>
      </w:r>
    </w:p>
    <w:p w14:paraId="76862698" w14:textId="77777777" w:rsidR="007B3815" w:rsidRPr="007B3815" w:rsidRDefault="007B3815" w:rsidP="007B3815">
      <w:pPr>
        <w:numPr>
          <w:ilvl w:val="0"/>
          <w:numId w:val="19"/>
        </w:numPr>
        <w:rPr>
          <w:lang w:val="en-IN"/>
        </w:rPr>
      </w:pPr>
      <w:r w:rsidRPr="007B3815">
        <w:rPr>
          <w:b/>
          <w:bCs/>
          <w:lang w:val="en-IN"/>
        </w:rPr>
        <w:t>Agenda.js</w:t>
      </w:r>
      <w:r w:rsidRPr="007B3815">
        <w:rPr>
          <w:lang w:val="en-IN"/>
        </w:rPr>
        <w:t>: Schedule tasks like sending automated emails.</w:t>
      </w:r>
    </w:p>
    <w:p w14:paraId="13837BCC" w14:textId="77777777" w:rsidR="007B3815" w:rsidRPr="007B3815" w:rsidRDefault="00000000" w:rsidP="007B3815">
      <w:pPr>
        <w:rPr>
          <w:lang w:val="en-IN"/>
        </w:rPr>
      </w:pPr>
      <w:r>
        <w:rPr>
          <w:lang w:val="en-IN"/>
        </w:rPr>
        <w:pict w14:anchorId="59EE6AC8">
          <v:rect id="_x0000_i1028" style="width:0;height:1.5pt" o:hralign="center" o:hrstd="t" o:hr="t" fillcolor="#a0a0a0" stroked="f"/>
        </w:pict>
      </w:r>
    </w:p>
    <w:p w14:paraId="36310E36" w14:textId="77777777" w:rsidR="007B3815" w:rsidRPr="007B3815" w:rsidRDefault="007B3815" w:rsidP="007B3815">
      <w:pPr>
        <w:rPr>
          <w:b/>
          <w:bCs/>
          <w:lang w:val="en-IN"/>
        </w:rPr>
      </w:pPr>
      <w:r w:rsidRPr="007B3815">
        <w:rPr>
          <w:b/>
          <w:bCs/>
          <w:lang w:val="en-IN"/>
        </w:rPr>
        <w:t>Implementation Timeline</w:t>
      </w:r>
    </w:p>
    <w:p w14:paraId="12FB03F0" w14:textId="77777777" w:rsidR="007B3815" w:rsidRPr="007B3815" w:rsidRDefault="007B3815" w:rsidP="007B3815">
      <w:pPr>
        <w:rPr>
          <w:b/>
          <w:bCs/>
          <w:lang w:val="en-IN"/>
        </w:rPr>
      </w:pPr>
      <w:r w:rsidRPr="007B3815">
        <w:rPr>
          <w:b/>
          <w:bCs/>
          <w:lang w:val="en-IN"/>
        </w:rPr>
        <w:t>Week 1–2:</w:t>
      </w:r>
    </w:p>
    <w:p w14:paraId="42D2CB41" w14:textId="77777777" w:rsidR="007B3815" w:rsidRPr="007B3815" w:rsidRDefault="007B3815" w:rsidP="007B3815">
      <w:pPr>
        <w:numPr>
          <w:ilvl w:val="0"/>
          <w:numId w:val="20"/>
        </w:numPr>
        <w:rPr>
          <w:lang w:val="en-IN"/>
        </w:rPr>
      </w:pPr>
      <w:r w:rsidRPr="007B3815">
        <w:rPr>
          <w:lang w:val="en-IN"/>
        </w:rPr>
        <w:t>Set up backend, database, and user authentication.</w:t>
      </w:r>
    </w:p>
    <w:p w14:paraId="2BCC57E1" w14:textId="77777777" w:rsidR="007B3815" w:rsidRPr="007B3815" w:rsidRDefault="007B3815" w:rsidP="007B3815">
      <w:pPr>
        <w:numPr>
          <w:ilvl w:val="0"/>
          <w:numId w:val="20"/>
        </w:numPr>
        <w:rPr>
          <w:lang w:val="en-IN"/>
        </w:rPr>
      </w:pPr>
      <w:r w:rsidRPr="007B3815">
        <w:rPr>
          <w:lang w:val="en-IN"/>
        </w:rPr>
        <w:t>Implement company and user management.</w:t>
      </w:r>
    </w:p>
    <w:p w14:paraId="59540F5B" w14:textId="77777777" w:rsidR="007B3815" w:rsidRPr="007B3815" w:rsidRDefault="007B3815" w:rsidP="007B3815">
      <w:pPr>
        <w:rPr>
          <w:b/>
          <w:bCs/>
          <w:lang w:val="en-IN"/>
        </w:rPr>
      </w:pPr>
      <w:r w:rsidRPr="007B3815">
        <w:rPr>
          <w:b/>
          <w:bCs/>
          <w:lang w:val="en-IN"/>
        </w:rPr>
        <w:t>Week 3:</w:t>
      </w:r>
    </w:p>
    <w:p w14:paraId="08DDEDE1" w14:textId="77777777" w:rsidR="007B3815" w:rsidRPr="007B3815" w:rsidRDefault="007B3815" w:rsidP="007B3815">
      <w:pPr>
        <w:numPr>
          <w:ilvl w:val="0"/>
          <w:numId w:val="21"/>
        </w:numPr>
        <w:rPr>
          <w:lang w:val="en-IN"/>
        </w:rPr>
      </w:pPr>
      <w:r w:rsidRPr="007B3815">
        <w:rPr>
          <w:lang w:val="en-IN"/>
        </w:rPr>
        <w:t>Integrate Microsoft Teams API.</w:t>
      </w:r>
    </w:p>
    <w:p w14:paraId="44FB7FB8" w14:textId="77777777" w:rsidR="007B3815" w:rsidRPr="007B3815" w:rsidRDefault="007B3815" w:rsidP="007B3815">
      <w:pPr>
        <w:numPr>
          <w:ilvl w:val="0"/>
          <w:numId w:val="21"/>
        </w:numPr>
        <w:rPr>
          <w:lang w:val="en-IN"/>
        </w:rPr>
      </w:pPr>
      <w:r w:rsidRPr="007B3815">
        <w:rPr>
          <w:lang w:val="en-IN"/>
        </w:rPr>
        <w:t>Implement transcription using Whisper.</w:t>
      </w:r>
    </w:p>
    <w:p w14:paraId="7F5F8B69" w14:textId="77777777" w:rsidR="007B3815" w:rsidRPr="007B3815" w:rsidRDefault="007B3815" w:rsidP="007B3815">
      <w:pPr>
        <w:rPr>
          <w:b/>
          <w:bCs/>
          <w:lang w:val="en-IN"/>
        </w:rPr>
      </w:pPr>
      <w:r w:rsidRPr="007B3815">
        <w:rPr>
          <w:b/>
          <w:bCs/>
          <w:lang w:val="en-IN"/>
        </w:rPr>
        <w:t>Week 4:</w:t>
      </w:r>
    </w:p>
    <w:p w14:paraId="0F74259F" w14:textId="77777777" w:rsidR="007B3815" w:rsidRPr="007B3815" w:rsidRDefault="007B3815" w:rsidP="007B3815">
      <w:pPr>
        <w:numPr>
          <w:ilvl w:val="0"/>
          <w:numId w:val="22"/>
        </w:numPr>
        <w:rPr>
          <w:lang w:val="en-IN"/>
        </w:rPr>
      </w:pPr>
      <w:r w:rsidRPr="007B3815">
        <w:rPr>
          <w:lang w:val="en-IN"/>
        </w:rPr>
        <w:t>Add NLP for summarization and tagging.</w:t>
      </w:r>
    </w:p>
    <w:p w14:paraId="75D3FC95" w14:textId="77777777" w:rsidR="007B3815" w:rsidRPr="007B3815" w:rsidRDefault="007B3815" w:rsidP="007B3815">
      <w:pPr>
        <w:numPr>
          <w:ilvl w:val="0"/>
          <w:numId w:val="22"/>
        </w:numPr>
        <w:rPr>
          <w:lang w:val="en-IN"/>
        </w:rPr>
      </w:pPr>
      <w:r w:rsidRPr="007B3815">
        <w:rPr>
          <w:lang w:val="en-IN"/>
        </w:rPr>
        <w:t>Build chatbot logic for OKR suggestions.</w:t>
      </w:r>
    </w:p>
    <w:p w14:paraId="608DC654" w14:textId="77777777" w:rsidR="007B3815" w:rsidRPr="007B3815" w:rsidRDefault="007B3815" w:rsidP="007B3815">
      <w:pPr>
        <w:rPr>
          <w:b/>
          <w:bCs/>
          <w:lang w:val="en-IN"/>
        </w:rPr>
      </w:pPr>
      <w:r w:rsidRPr="007B3815">
        <w:rPr>
          <w:b/>
          <w:bCs/>
          <w:lang w:val="en-IN"/>
        </w:rPr>
        <w:t>Week 5:</w:t>
      </w:r>
    </w:p>
    <w:p w14:paraId="39FE7B6D" w14:textId="77777777" w:rsidR="007B3815" w:rsidRPr="007B3815" w:rsidRDefault="007B3815" w:rsidP="007B3815">
      <w:pPr>
        <w:numPr>
          <w:ilvl w:val="0"/>
          <w:numId w:val="23"/>
        </w:numPr>
        <w:rPr>
          <w:lang w:val="en-IN"/>
        </w:rPr>
      </w:pPr>
      <w:r w:rsidRPr="007B3815">
        <w:rPr>
          <w:lang w:val="en-IN"/>
        </w:rPr>
        <w:t>Test and debug all features.</w:t>
      </w:r>
    </w:p>
    <w:p w14:paraId="72D1E88D" w14:textId="77777777" w:rsidR="007B3815" w:rsidRPr="007B3815" w:rsidRDefault="007B3815" w:rsidP="007B3815">
      <w:pPr>
        <w:numPr>
          <w:ilvl w:val="0"/>
          <w:numId w:val="23"/>
        </w:numPr>
        <w:rPr>
          <w:lang w:val="en-IN"/>
        </w:rPr>
      </w:pPr>
      <w:r w:rsidRPr="007B3815">
        <w:rPr>
          <w:lang w:val="en-IN"/>
        </w:rPr>
        <w:lastRenderedPageBreak/>
        <w:t>Optimize backend and database queries.</w:t>
      </w:r>
    </w:p>
    <w:p w14:paraId="79D34EE6" w14:textId="77777777" w:rsidR="007B3815" w:rsidRPr="007B3815" w:rsidRDefault="007B3815" w:rsidP="007B3815">
      <w:pPr>
        <w:rPr>
          <w:b/>
          <w:bCs/>
          <w:lang w:val="en-IN"/>
        </w:rPr>
      </w:pPr>
      <w:r w:rsidRPr="007B3815">
        <w:rPr>
          <w:b/>
          <w:bCs/>
          <w:lang w:val="en-IN"/>
        </w:rPr>
        <w:t>Week 6:</w:t>
      </w:r>
    </w:p>
    <w:p w14:paraId="3A86BA20" w14:textId="77777777" w:rsidR="007B3815" w:rsidRPr="007B3815" w:rsidRDefault="007B3815" w:rsidP="007B3815">
      <w:pPr>
        <w:numPr>
          <w:ilvl w:val="0"/>
          <w:numId w:val="24"/>
        </w:numPr>
        <w:rPr>
          <w:lang w:val="en-IN"/>
        </w:rPr>
      </w:pPr>
      <w:r w:rsidRPr="007B3815">
        <w:rPr>
          <w:lang w:val="en-IN"/>
        </w:rPr>
        <w:t>Deploy the app, gather feedback, and finalize based on user input.</w:t>
      </w:r>
    </w:p>
    <w:p w14:paraId="5D9F3F1B" w14:textId="77777777" w:rsidR="007B3815" w:rsidRPr="007B3815" w:rsidRDefault="00000000" w:rsidP="007B3815">
      <w:pPr>
        <w:rPr>
          <w:lang w:val="en-IN"/>
        </w:rPr>
      </w:pPr>
      <w:r>
        <w:rPr>
          <w:lang w:val="en-IN"/>
        </w:rPr>
        <w:pict w14:anchorId="2A8350D3">
          <v:rect id="_x0000_i1029" style="width:0;height:1.5pt" o:hralign="center" o:hrstd="t" o:hr="t" fillcolor="#a0a0a0" stroked="f"/>
        </w:pict>
      </w:r>
    </w:p>
    <w:p w14:paraId="4144D4B6" w14:textId="77777777" w:rsidR="007B3815" w:rsidRPr="007B3815" w:rsidRDefault="007B3815" w:rsidP="007B3815">
      <w:pPr>
        <w:rPr>
          <w:b/>
          <w:bCs/>
          <w:lang w:val="en-IN"/>
        </w:rPr>
      </w:pPr>
      <w:r w:rsidRPr="007B3815">
        <w:rPr>
          <w:b/>
          <w:bCs/>
          <w:lang w:val="en-IN"/>
        </w:rPr>
        <w:t>Cost-Saving Measures</w:t>
      </w:r>
    </w:p>
    <w:p w14:paraId="08A12529" w14:textId="77777777" w:rsidR="007B3815" w:rsidRPr="007B3815" w:rsidRDefault="007B3815" w:rsidP="007B3815">
      <w:pPr>
        <w:numPr>
          <w:ilvl w:val="0"/>
          <w:numId w:val="25"/>
        </w:numPr>
        <w:rPr>
          <w:lang w:val="en-IN"/>
        </w:rPr>
      </w:pPr>
      <w:r w:rsidRPr="007B3815">
        <w:rPr>
          <w:lang w:val="en-IN"/>
        </w:rPr>
        <w:t xml:space="preserve">Use </w:t>
      </w:r>
      <w:r w:rsidRPr="007B3815">
        <w:rPr>
          <w:b/>
          <w:bCs/>
          <w:lang w:val="en-IN"/>
        </w:rPr>
        <w:t>open-source tools</w:t>
      </w:r>
      <w:r w:rsidRPr="007B3815">
        <w:rPr>
          <w:lang w:val="en-IN"/>
        </w:rPr>
        <w:t xml:space="preserve"> like Whisper and Hugging Face.</w:t>
      </w:r>
    </w:p>
    <w:p w14:paraId="291B3D9C" w14:textId="77777777" w:rsidR="007B3815" w:rsidRPr="007B3815" w:rsidRDefault="007B3815" w:rsidP="007B3815">
      <w:pPr>
        <w:numPr>
          <w:ilvl w:val="0"/>
          <w:numId w:val="25"/>
        </w:numPr>
        <w:rPr>
          <w:lang w:val="en-IN"/>
        </w:rPr>
      </w:pPr>
      <w:r w:rsidRPr="007B3815">
        <w:rPr>
          <w:lang w:val="en-IN"/>
        </w:rPr>
        <w:t>Leverage free-tier cloud services (e.g., MongoDB Atlas, Render).</w:t>
      </w:r>
    </w:p>
    <w:p w14:paraId="1517477E" w14:textId="77777777" w:rsidR="007B3815" w:rsidRPr="007B3815" w:rsidRDefault="007B3815" w:rsidP="007B3815">
      <w:pPr>
        <w:numPr>
          <w:ilvl w:val="0"/>
          <w:numId w:val="25"/>
        </w:numPr>
        <w:rPr>
          <w:lang w:val="en-IN"/>
        </w:rPr>
      </w:pPr>
      <w:r w:rsidRPr="007B3815">
        <w:rPr>
          <w:lang w:val="en-IN"/>
        </w:rPr>
        <w:t>Delay premium API usage until post-MVP.</w:t>
      </w:r>
    </w:p>
    <w:p w14:paraId="18ED5379" w14:textId="6FD6D450" w:rsidR="00D226DA" w:rsidRPr="007B3815" w:rsidRDefault="00D226DA" w:rsidP="007B3815"/>
    <w:sectPr w:rsidR="00D226DA" w:rsidRPr="007B38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16244F"/>
    <w:multiLevelType w:val="multilevel"/>
    <w:tmpl w:val="57884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4B76F6"/>
    <w:multiLevelType w:val="multilevel"/>
    <w:tmpl w:val="FEEA1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E00D83"/>
    <w:multiLevelType w:val="multilevel"/>
    <w:tmpl w:val="FF4EF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153ADF"/>
    <w:multiLevelType w:val="multilevel"/>
    <w:tmpl w:val="66F8D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16362C"/>
    <w:multiLevelType w:val="multilevel"/>
    <w:tmpl w:val="0C709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DF12DF"/>
    <w:multiLevelType w:val="multilevel"/>
    <w:tmpl w:val="54C8F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5C57C4"/>
    <w:multiLevelType w:val="multilevel"/>
    <w:tmpl w:val="68424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3006A1"/>
    <w:multiLevelType w:val="multilevel"/>
    <w:tmpl w:val="08948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A53183"/>
    <w:multiLevelType w:val="multilevel"/>
    <w:tmpl w:val="3B8A8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141541"/>
    <w:multiLevelType w:val="multilevel"/>
    <w:tmpl w:val="4C329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246706"/>
    <w:multiLevelType w:val="multilevel"/>
    <w:tmpl w:val="42DEA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AD3678"/>
    <w:multiLevelType w:val="multilevel"/>
    <w:tmpl w:val="D390C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870E03"/>
    <w:multiLevelType w:val="multilevel"/>
    <w:tmpl w:val="947C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931FA8"/>
    <w:multiLevelType w:val="multilevel"/>
    <w:tmpl w:val="35905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B70B5C"/>
    <w:multiLevelType w:val="multilevel"/>
    <w:tmpl w:val="FE328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8D019C"/>
    <w:multiLevelType w:val="multilevel"/>
    <w:tmpl w:val="F7229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1960177">
    <w:abstractNumId w:val="8"/>
  </w:num>
  <w:num w:numId="2" w16cid:durableId="1702054238">
    <w:abstractNumId w:val="6"/>
  </w:num>
  <w:num w:numId="3" w16cid:durableId="1381319306">
    <w:abstractNumId w:val="5"/>
  </w:num>
  <w:num w:numId="4" w16cid:durableId="1916936894">
    <w:abstractNumId w:val="4"/>
  </w:num>
  <w:num w:numId="5" w16cid:durableId="2118870793">
    <w:abstractNumId w:val="7"/>
  </w:num>
  <w:num w:numId="6" w16cid:durableId="197550055">
    <w:abstractNumId w:val="3"/>
  </w:num>
  <w:num w:numId="7" w16cid:durableId="1568223400">
    <w:abstractNumId w:val="2"/>
  </w:num>
  <w:num w:numId="8" w16cid:durableId="104615347">
    <w:abstractNumId w:val="1"/>
  </w:num>
  <w:num w:numId="9" w16cid:durableId="2103992492">
    <w:abstractNumId w:val="0"/>
  </w:num>
  <w:num w:numId="10" w16cid:durableId="410857604">
    <w:abstractNumId w:val="19"/>
  </w:num>
  <w:num w:numId="11" w16cid:durableId="585070763">
    <w:abstractNumId w:val="22"/>
  </w:num>
  <w:num w:numId="12" w16cid:durableId="582223098">
    <w:abstractNumId w:val="11"/>
  </w:num>
  <w:num w:numId="13" w16cid:durableId="180826478">
    <w:abstractNumId w:val="17"/>
  </w:num>
  <w:num w:numId="14" w16cid:durableId="1667129611">
    <w:abstractNumId w:val="23"/>
  </w:num>
  <w:num w:numId="15" w16cid:durableId="749232278">
    <w:abstractNumId w:val="15"/>
  </w:num>
  <w:num w:numId="16" w16cid:durableId="1901205458">
    <w:abstractNumId w:val="13"/>
  </w:num>
  <w:num w:numId="17" w16cid:durableId="374811962">
    <w:abstractNumId w:val="10"/>
  </w:num>
  <w:num w:numId="18" w16cid:durableId="442848765">
    <w:abstractNumId w:val="21"/>
  </w:num>
  <w:num w:numId="19" w16cid:durableId="1834639197">
    <w:abstractNumId w:val="14"/>
  </w:num>
  <w:num w:numId="20" w16cid:durableId="885915725">
    <w:abstractNumId w:val="24"/>
  </w:num>
  <w:num w:numId="21" w16cid:durableId="936405436">
    <w:abstractNumId w:val="20"/>
  </w:num>
  <w:num w:numId="22" w16cid:durableId="250086446">
    <w:abstractNumId w:val="18"/>
  </w:num>
  <w:num w:numId="23" w16cid:durableId="1180394002">
    <w:abstractNumId w:val="9"/>
  </w:num>
  <w:num w:numId="24" w16cid:durableId="1233806973">
    <w:abstractNumId w:val="16"/>
  </w:num>
  <w:num w:numId="25" w16cid:durableId="93186030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0272"/>
    <w:rsid w:val="0029639D"/>
    <w:rsid w:val="002D6342"/>
    <w:rsid w:val="00326F90"/>
    <w:rsid w:val="007B3815"/>
    <w:rsid w:val="00AA1D8D"/>
    <w:rsid w:val="00B47730"/>
    <w:rsid w:val="00B52FE2"/>
    <w:rsid w:val="00B657D3"/>
    <w:rsid w:val="00CB0664"/>
    <w:rsid w:val="00D226D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11A2B1"/>
  <w14:defaultImageDpi w14:val="300"/>
  <w15:docId w15:val="{26CE0785-F5FA-43B8-9F80-542713FDB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3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1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1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Karthik VJ</cp:lastModifiedBy>
  <cp:revision>4</cp:revision>
  <dcterms:created xsi:type="dcterms:W3CDTF">2013-12-23T23:15:00Z</dcterms:created>
  <dcterms:modified xsi:type="dcterms:W3CDTF">2025-01-16T07:05:00Z</dcterms:modified>
  <cp:category/>
</cp:coreProperties>
</file>